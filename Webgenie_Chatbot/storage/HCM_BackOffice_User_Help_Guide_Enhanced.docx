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74A1" w14:textId="77777777" w:rsidR="00B24B4D" w:rsidRDefault="00000000">
      <w:pPr>
        <w:pStyle w:val="Heading1"/>
      </w:pPr>
      <w:r>
        <w:t>HCM Back-Office Portal – User Help Guide (Enhanced)</w:t>
      </w:r>
    </w:p>
    <w:p w14:paraId="14BC2C61" w14:textId="77777777" w:rsidR="00B24B4D" w:rsidRDefault="00000000">
      <w:r>
        <w:t>This document provides a comprehensive guide for business users of the Human Capital Management (HCM) Back-Office Portal. It describes how Managers and Administrators can use the portal's features to manage employees, approve leaves, and process exits.</w:t>
      </w:r>
    </w:p>
    <w:p w14:paraId="11FF460E" w14:textId="77777777" w:rsidR="00B24B4D" w:rsidRDefault="00000000">
      <w:pPr>
        <w:pStyle w:val="Heading2"/>
      </w:pPr>
      <w:r>
        <w:t>Functional Flows</w:t>
      </w:r>
    </w:p>
    <w:p w14:paraId="092F3F23" w14:textId="77777777" w:rsidR="00B24B4D" w:rsidRDefault="00000000">
      <w:r>
        <w:t>This section outlines the main business processes and how to perform them step by step.</w:t>
      </w:r>
    </w:p>
    <w:p w14:paraId="7495D018" w14:textId="77777777" w:rsidR="00B24B4D" w:rsidRDefault="00000000">
      <w:pPr>
        <w:pStyle w:val="Heading3"/>
      </w:pPr>
      <w:r>
        <w:t>1. Add New Employee Record (Manager Access)</w:t>
      </w:r>
    </w:p>
    <w:p w14:paraId="325D1345" w14:textId="77777777" w:rsidR="00B24B4D" w:rsidRDefault="00000000">
      <w:r>
        <w:t>This feature allows Managers to register a new employee into the system.</w:t>
      </w:r>
    </w:p>
    <w:p w14:paraId="37B8FCEF" w14:textId="77777777" w:rsidR="00B24B4D" w:rsidRDefault="00000000">
      <w:r>
        <w:t>Steps:</w:t>
      </w:r>
    </w:p>
    <w:p w14:paraId="4ECC1F83" w14:textId="77777777" w:rsidR="00B24B4D" w:rsidRDefault="00000000">
      <w:pPr>
        <w:pStyle w:val="ListNumber"/>
      </w:pPr>
      <w:r>
        <w:t>1. Log in as a Manager.</w:t>
      </w:r>
    </w:p>
    <w:p w14:paraId="07E1B165" w14:textId="77777777" w:rsidR="00B24B4D" w:rsidRDefault="00000000">
      <w:pPr>
        <w:pStyle w:val="ListNumber"/>
      </w:pPr>
      <w:r>
        <w:t>2. Navigate to the 'Employees' section and click on 'Add New Employee'.</w:t>
      </w:r>
    </w:p>
    <w:p w14:paraId="785F2A22" w14:textId="77777777" w:rsidR="00B24B4D" w:rsidRDefault="00000000">
      <w:pPr>
        <w:pStyle w:val="ListNumber"/>
      </w:pPr>
      <w:r>
        <w:t>3. Fill in the required employee information.</w:t>
      </w:r>
    </w:p>
    <w:p w14:paraId="75E04E43" w14:textId="77777777" w:rsidR="00B24B4D" w:rsidRDefault="00000000">
      <w:pPr>
        <w:pStyle w:val="ListNumber"/>
      </w:pPr>
      <w:r>
        <w:t>4. Click 'Save' to submit the form.</w:t>
      </w:r>
    </w:p>
    <w:p w14:paraId="3927608B" w14:textId="77777777" w:rsidR="00B24B4D" w:rsidRDefault="00000000">
      <w:pPr>
        <w:pStyle w:val="ListNumber"/>
      </w:pPr>
      <w:r>
        <w:t>5. A confirmation message will appear, and the new employee will be listed in the directory.</w:t>
      </w:r>
    </w:p>
    <w:p w14:paraId="36AF863E" w14:textId="77777777" w:rsidR="00B24B4D" w:rsidRDefault="00000000">
      <w:pPr>
        <w:pStyle w:val="Heading3"/>
      </w:pPr>
      <w:r>
        <w:t>2. View and Manage Employee Master Data (Manager Access)</w:t>
      </w:r>
    </w:p>
    <w:p w14:paraId="06BDD8E3" w14:textId="77777777" w:rsidR="00B24B4D" w:rsidRDefault="00000000">
      <w:r>
        <w:t>Managers can view and update records of employees reporting to them.</w:t>
      </w:r>
    </w:p>
    <w:p w14:paraId="3C362035" w14:textId="77777777" w:rsidR="00B24B4D" w:rsidRDefault="00000000">
      <w:r>
        <w:t>Steps:</w:t>
      </w:r>
    </w:p>
    <w:p w14:paraId="037E5D63" w14:textId="77777777" w:rsidR="00B24B4D" w:rsidRDefault="00000000" w:rsidP="009A0BB7">
      <w:pPr>
        <w:pStyle w:val="ListNumber"/>
        <w:numPr>
          <w:ilvl w:val="0"/>
          <w:numId w:val="0"/>
        </w:numPr>
        <w:ind w:left="360"/>
        <w:jc w:val="both"/>
      </w:pPr>
      <w:r>
        <w:t xml:space="preserve">1. Log in as a </w:t>
      </w:r>
      <w:proofErr w:type="gramStart"/>
      <w:r>
        <w:t>Manager</w:t>
      </w:r>
      <w:proofErr w:type="gramEnd"/>
      <w:r>
        <w:t>.</w:t>
      </w:r>
    </w:p>
    <w:p w14:paraId="21D1410F" w14:textId="77777777" w:rsidR="00B24B4D" w:rsidRDefault="00000000" w:rsidP="009A0BB7">
      <w:pPr>
        <w:pStyle w:val="ListNumber"/>
        <w:numPr>
          <w:ilvl w:val="0"/>
          <w:numId w:val="0"/>
        </w:numPr>
        <w:ind w:left="360"/>
        <w:jc w:val="both"/>
      </w:pPr>
      <w:r>
        <w:t>2. Go to the 'Employees' section.</w:t>
      </w:r>
    </w:p>
    <w:p w14:paraId="73B9A8B9" w14:textId="77777777" w:rsidR="00B24B4D" w:rsidRDefault="00000000" w:rsidP="009A0BB7">
      <w:pPr>
        <w:pStyle w:val="ListNumber"/>
        <w:numPr>
          <w:ilvl w:val="0"/>
          <w:numId w:val="0"/>
        </w:numPr>
        <w:ind w:left="360"/>
        <w:jc w:val="both"/>
      </w:pPr>
      <w:r>
        <w:t>3. Use filters (e.g., department or status) or search to find specific employees.</w:t>
      </w:r>
    </w:p>
    <w:p w14:paraId="348ABDF7" w14:textId="77777777" w:rsidR="00B24B4D" w:rsidRDefault="00000000" w:rsidP="009A0BB7">
      <w:pPr>
        <w:pStyle w:val="ListNumber"/>
        <w:numPr>
          <w:ilvl w:val="0"/>
          <w:numId w:val="0"/>
        </w:numPr>
        <w:ind w:left="360"/>
        <w:jc w:val="both"/>
      </w:pPr>
      <w:r>
        <w:t>4. Click on an employee record to view details.</w:t>
      </w:r>
    </w:p>
    <w:p w14:paraId="49A670D7" w14:textId="77777777" w:rsidR="00B24B4D" w:rsidRDefault="00000000" w:rsidP="009A0BB7">
      <w:pPr>
        <w:pStyle w:val="ListNumber"/>
        <w:numPr>
          <w:ilvl w:val="0"/>
          <w:numId w:val="0"/>
        </w:numPr>
        <w:ind w:left="360"/>
        <w:jc w:val="both"/>
      </w:pPr>
      <w:r>
        <w:t>5. Click 'Edit' to update information, then save your changes.</w:t>
      </w:r>
    </w:p>
    <w:p w14:paraId="1143C638" w14:textId="77777777" w:rsidR="00B24B4D" w:rsidRDefault="00000000">
      <w:pPr>
        <w:pStyle w:val="Heading3"/>
      </w:pPr>
      <w:r>
        <w:t>3. Manage Leave Requests (Manager Access)</w:t>
      </w:r>
    </w:p>
    <w:p w14:paraId="70180B36" w14:textId="77777777" w:rsidR="00B24B4D" w:rsidRDefault="00000000">
      <w:r>
        <w:t>Managers can approve or reject leave requests submitted by their team members.</w:t>
      </w:r>
    </w:p>
    <w:p w14:paraId="657311A6" w14:textId="77777777" w:rsidR="00B24B4D" w:rsidRDefault="00000000">
      <w:r>
        <w:t>Steps:</w:t>
      </w:r>
    </w:p>
    <w:p w14:paraId="0A78F10A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 xml:space="preserve">1. Log in as a </w:t>
      </w:r>
      <w:proofErr w:type="gramStart"/>
      <w:r>
        <w:t>Manager</w:t>
      </w:r>
      <w:proofErr w:type="gramEnd"/>
      <w:r>
        <w:t>.</w:t>
      </w:r>
    </w:p>
    <w:p w14:paraId="5CC3B70A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2. Go to the 'Leave Requests' section.</w:t>
      </w:r>
    </w:p>
    <w:p w14:paraId="5B51F37E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3. The system displays all pending requests from your team.</w:t>
      </w:r>
    </w:p>
    <w:p w14:paraId="71F70216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4. Click on a request to view details.</w:t>
      </w:r>
    </w:p>
    <w:p w14:paraId="2C17F39D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5. Choose to approve, reject, or comment, then submit your decision.</w:t>
      </w:r>
    </w:p>
    <w:p w14:paraId="2DE99DFC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6. The employee will be notified of the decision.</w:t>
      </w:r>
    </w:p>
    <w:p w14:paraId="765E9F1D" w14:textId="77777777" w:rsidR="00B24B4D" w:rsidRDefault="00000000">
      <w:pPr>
        <w:pStyle w:val="Heading3"/>
      </w:pPr>
      <w:r>
        <w:t>4. Initiate Employee Exit Process (Admin Access)</w:t>
      </w:r>
    </w:p>
    <w:p w14:paraId="270B222F" w14:textId="77777777" w:rsidR="00B24B4D" w:rsidRDefault="00000000">
      <w:r>
        <w:t>Admins can initiate the exit process for employees leaving the organization.</w:t>
      </w:r>
    </w:p>
    <w:p w14:paraId="712B2848" w14:textId="77777777" w:rsidR="00B24B4D" w:rsidRDefault="00000000">
      <w:r>
        <w:lastRenderedPageBreak/>
        <w:t>Steps:</w:t>
      </w:r>
    </w:p>
    <w:p w14:paraId="1FB54FBD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1. Log in as an Admin.</w:t>
      </w:r>
    </w:p>
    <w:p w14:paraId="09C0C9A0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2. Go to the 'Exit Management' section.</w:t>
      </w:r>
    </w:p>
    <w:p w14:paraId="4403A8EF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3. Click 'Initiate Exit' and select the employee from the list.</w:t>
      </w:r>
    </w:p>
    <w:p w14:paraId="5B74C04D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4. Choose the exit type (e.g., resignation or termination) and specify the last working date.</w:t>
      </w:r>
    </w:p>
    <w:p w14:paraId="29021DE5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5. Add offboarding notes or tasks if needed, then submit.</w:t>
      </w:r>
    </w:p>
    <w:p w14:paraId="51419E73" w14:textId="77777777" w:rsidR="00B24B4D" w:rsidRDefault="00000000" w:rsidP="009A0BB7">
      <w:pPr>
        <w:pStyle w:val="ListNumber"/>
        <w:numPr>
          <w:ilvl w:val="0"/>
          <w:numId w:val="0"/>
        </w:numPr>
        <w:ind w:left="360"/>
      </w:pPr>
      <w:r>
        <w:t>6. The system tracks the status of the exit request in the dashboard.</w:t>
      </w:r>
    </w:p>
    <w:p w14:paraId="5D688DD3" w14:textId="77777777" w:rsidR="00B24B4D" w:rsidRDefault="00000000">
      <w:pPr>
        <w:pStyle w:val="Heading2"/>
      </w:pPr>
      <w:r>
        <w:t>User Role Summary</w:t>
      </w:r>
    </w:p>
    <w:p w14:paraId="0F15AEA6" w14:textId="77777777" w:rsidR="00B24B4D" w:rsidRDefault="00000000">
      <w:r>
        <w:t>- Managers: Can add and update employee records, and manage leave requests for their direct reports.</w:t>
      </w:r>
    </w:p>
    <w:p w14:paraId="4DD9C55C" w14:textId="77777777" w:rsidR="00B24B4D" w:rsidRDefault="00000000">
      <w:r>
        <w:t>- Administrators: Can initiate and manage the employee exit process.</w:t>
      </w:r>
    </w:p>
    <w:sectPr w:rsidR="00B24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232168">
    <w:abstractNumId w:val="8"/>
  </w:num>
  <w:num w:numId="2" w16cid:durableId="737440332">
    <w:abstractNumId w:val="6"/>
  </w:num>
  <w:num w:numId="3" w16cid:durableId="540829512">
    <w:abstractNumId w:val="5"/>
  </w:num>
  <w:num w:numId="4" w16cid:durableId="808934493">
    <w:abstractNumId w:val="4"/>
  </w:num>
  <w:num w:numId="5" w16cid:durableId="1886336129">
    <w:abstractNumId w:val="7"/>
  </w:num>
  <w:num w:numId="6" w16cid:durableId="1682006339">
    <w:abstractNumId w:val="3"/>
  </w:num>
  <w:num w:numId="7" w16cid:durableId="308560305">
    <w:abstractNumId w:val="2"/>
  </w:num>
  <w:num w:numId="8" w16cid:durableId="219366487">
    <w:abstractNumId w:val="1"/>
  </w:num>
  <w:num w:numId="9" w16cid:durableId="85133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0C1"/>
    <w:rsid w:val="0029639D"/>
    <w:rsid w:val="00326F90"/>
    <w:rsid w:val="009A0BB7"/>
    <w:rsid w:val="00AA1D8D"/>
    <w:rsid w:val="00B24B4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3F08A"/>
  <w14:defaultImageDpi w14:val="300"/>
  <w15:docId w15:val="{F02C4A25-D38D-45F4-A12B-975D2401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Manikyarao Murukutla</cp:lastModifiedBy>
  <cp:revision>2</cp:revision>
  <dcterms:created xsi:type="dcterms:W3CDTF">2013-12-23T23:15:00Z</dcterms:created>
  <dcterms:modified xsi:type="dcterms:W3CDTF">2025-06-24T16:23:00Z</dcterms:modified>
  <cp:category/>
</cp:coreProperties>
</file>