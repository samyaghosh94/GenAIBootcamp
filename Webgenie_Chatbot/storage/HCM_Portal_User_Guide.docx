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06A2D" w14:textId="77777777" w:rsidR="00E034FC" w:rsidRDefault="00710A16">
      <w:pPr>
        <w:pStyle w:val="Title"/>
      </w:pPr>
      <w:r>
        <w:t>HCM Portal User Guide</w:t>
      </w:r>
    </w:p>
    <w:p w14:paraId="13D615FE" w14:textId="77777777" w:rsidR="00E034FC" w:rsidRDefault="00710A16">
      <w:pPr>
        <w:pStyle w:val="Heading1"/>
      </w:pPr>
      <w:r>
        <w:t>1. Introduction</w:t>
      </w:r>
    </w:p>
    <w:p w14:paraId="17167C5B" w14:textId="77777777" w:rsidR="00E034FC" w:rsidRDefault="00710A16">
      <w:pPr>
        <w:spacing w:after="120"/>
      </w:pPr>
      <w:r>
        <w:t>This document serves as a user guide for the HCM Portal. It is intended to help users understand the application, navigate through different screens, and perform various tasks efficiently.</w:t>
      </w:r>
    </w:p>
    <w:p w14:paraId="6DC118BF" w14:textId="29A527B1" w:rsidR="00FF5724" w:rsidRDefault="00FF5724" w:rsidP="00FF5724">
      <w:pPr>
        <w:pStyle w:val="Heading1"/>
      </w:pPr>
      <w:r>
        <w:t xml:space="preserve">2. </w:t>
      </w:r>
      <w:r w:rsidR="0045549A">
        <w:t>Purpose</w:t>
      </w:r>
    </w:p>
    <w:p w14:paraId="27C0B5E7" w14:textId="3A46DB2C" w:rsidR="00913E95" w:rsidRDefault="00FF5724">
      <w:pPr>
        <w:spacing w:after="120"/>
      </w:pPr>
      <w:r>
        <w:t>Purpose of this document is to identify relevant information based on the user question</w:t>
      </w:r>
      <w:r w:rsidR="00913E95">
        <w:t xml:space="preserve"> and help user. And the role based details should be strictly restricted to the role of the current user who logged into the system. That means, if an Admin is asking the question, he should get details related only to Admin screens, functionalities and capabilities, and similarly when a manager is asking questions, he should get information about the screens specific to manager role.</w:t>
      </w:r>
    </w:p>
    <w:p w14:paraId="54AD62AF" w14:textId="77777777" w:rsidR="00E034FC" w:rsidRDefault="00710A16">
      <w:pPr>
        <w:pStyle w:val="Heading1"/>
      </w:pPr>
      <w:r>
        <w:t>2. Getting Started</w:t>
      </w:r>
    </w:p>
    <w:p w14:paraId="1AAFB32F" w14:textId="77777777" w:rsidR="00E034FC" w:rsidRDefault="00710A16">
      <w:pPr>
        <w:spacing w:after="120"/>
      </w:pPr>
      <w:r>
        <w:t>To begin using the HCM Portal, users must log in with their credentials. The portal is divided into different sections based on user roles such as Manager and Admin. Each screen is equipped with an AI Web Assistant to provide contextual help.</w:t>
      </w:r>
    </w:p>
    <w:p w14:paraId="6179E338" w14:textId="77777777" w:rsidR="00E034FC" w:rsidRDefault="00710A16">
      <w:pPr>
        <w:pStyle w:val="Heading1"/>
      </w:pPr>
      <w:r>
        <w:t>3. Manager Screens</w:t>
      </w:r>
    </w:p>
    <w:p w14:paraId="1C0ED0AF" w14:textId="77777777" w:rsidR="00E034FC" w:rsidRDefault="00710A16">
      <w:pPr>
        <w:pStyle w:val="Heading2"/>
      </w:pPr>
      <w:r>
        <w:t>3.1 Dashboard</w:t>
      </w:r>
    </w:p>
    <w:p w14:paraId="78B8BFF8" w14:textId="77777777" w:rsidR="00BA714C" w:rsidRDefault="00710A16">
      <w:pPr>
        <w:spacing w:after="120"/>
      </w:pPr>
      <w:r>
        <w:t xml:space="preserve">The Dashboard provides an overview of </w:t>
      </w:r>
    </w:p>
    <w:p w14:paraId="20CADFE7" w14:textId="77777777" w:rsidR="00BA714C" w:rsidRDefault="00BA714C" w:rsidP="00BA714C">
      <w:pPr>
        <w:pStyle w:val="ListParagraph"/>
        <w:numPr>
          <w:ilvl w:val="0"/>
          <w:numId w:val="30"/>
        </w:numPr>
        <w:spacing w:after="120"/>
      </w:pPr>
      <w:r>
        <w:t>Number of employees under current manager.</w:t>
      </w:r>
    </w:p>
    <w:p w14:paraId="7F688E48" w14:textId="0CBBA25B" w:rsidR="00E034FC" w:rsidRDefault="00BA714C" w:rsidP="00BA714C">
      <w:pPr>
        <w:pStyle w:val="ListParagraph"/>
        <w:numPr>
          <w:ilvl w:val="0"/>
          <w:numId w:val="30"/>
        </w:numPr>
        <w:spacing w:after="120"/>
      </w:pPr>
      <w:r>
        <w:t>P</w:t>
      </w:r>
      <w:r w:rsidR="00710A16">
        <w:t xml:space="preserve">ending </w:t>
      </w:r>
      <w:r>
        <w:t xml:space="preserve">number of </w:t>
      </w:r>
      <w:r w:rsidR="00710A16">
        <w:t xml:space="preserve">leave requests </w:t>
      </w:r>
      <w:r w:rsidR="0093083E">
        <w:t>to be approved.</w:t>
      </w:r>
    </w:p>
    <w:p w14:paraId="4134A000" w14:textId="5D87095C" w:rsidR="0093083E" w:rsidRDefault="0093083E" w:rsidP="00BA714C">
      <w:pPr>
        <w:pStyle w:val="ListParagraph"/>
        <w:numPr>
          <w:ilvl w:val="0"/>
          <w:numId w:val="30"/>
        </w:numPr>
        <w:spacing w:after="120"/>
      </w:pPr>
      <w:r>
        <w:t>Quick Action section with below options</w:t>
      </w:r>
    </w:p>
    <w:p w14:paraId="106B8B20" w14:textId="6AB31210" w:rsidR="0093083E" w:rsidRDefault="0093083E" w:rsidP="0093083E">
      <w:pPr>
        <w:pStyle w:val="ListParagraph"/>
        <w:numPr>
          <w:ilvl w:val="1"/>
          <w:numId w:val="30"/>
        </w:numPr>
        <w:spacing w:after="120"/>
      </w:pPr>
      <w:r>
        <w:t>Add New Employee</w:t>
      </w:r>
    </w:p>
    <w:p w14:paraId="1CCD1341" w14:textId="0B8E4CB1" w:rsidR="0093083E" w:rsidRDefault="0093083E" w:rsidP="0093083E">
      <w:pPr>
        <w:pStyle w:val="ListParagraph"/>
        <w:numPr>
          <w:ilvl w:val="1"/>
          <w:numId w:val="30"/>
        </w:numPr>
        <w:spacing w:after="120"/>
      </w:pPr>
      <w:r>
        <w:t>Review Leave Requests</w:t>
      </w:r>
    </w:p>
    <w:p w14:paraId="0394202F" w14:textId="77777777" w:rsidR="00E034FC" w:rsidRDefault="00710A16">
      <w:pPr>
        <w:spacing w:after="120"/>
      </w:pPr>
      <w:r>
        <w:t>Navigation Paths:</w:t>
      </w:r>
    </w:p>
    <w:p w14:paraId="64A36285" w14:textId="63EABD3F" w:rsidR="00E034FC" w:rsidRDefault="00710A16" w:rsidP="003F0CC6">
      <w:pPr>
        <w:pStyle w:val="ListParagraph"/>
        <w:numPr>
          <w:ilvl w:val="0"/>
          <w:numId w:val="25"/>
        </w:numPr>
        <w:spacing w:after="120"/>
      </w:pPr>
      <w:r>
        <w:t>Accessible directly after login.</w:t>
      </w:r>
    </w:p>
    <w:p w14:paraId="6B07720A" w14:textId="010BF502" w:rsidR="00E034FC" w:rsidRDefault="00710A16" w:rsidP="003F0CC6">
      <w:pPr>
        <w:pStyle w:val="ListParagraph"/>
        <w:numPr>
          <w:ilvl w:val="0"/>
          <w:numId w:val="25"/>
        </w:numPr>
        <w:spacing w:after="120"/>
      </w:pPr>
      <w:r>
        <w:t>'Add New Employee' can also be accessed from the left navigation or Employee Management screen.</w:t>
      </w:r>
    </w:p>
    <w:p w14:paraId="62D4934A" w14:textId="77777777" w:rsidR="00D826E8" w:rsidRDefault="00D826E8">
      <w:pPr>
        <w:pStyle w:val="Heading2"/>
      </w:pPr>
    </w:p>
    <w:p w14:paraId="17AECECA" w14:textId="4947CEC7" w:rsidR="00E034FC" w:rsidRDefault="00710A16">
      <w:pPr>
        <w:pStyle w:val="Heading2"/>
      </w:pPr>
      <w:r>
        <w:t>3.2 Employee Management</w:t>
      </w:r>
    </w:p>
    <w:p w14:paraId="391C8C88" w14:textId="6F5F6572" w:rsidR="00D826E8" w:rsidRDefault="00D826E8">
      <w:pPr>
        <w:spacing w:after="120"/>
      </w:pPr>
      <w:r>
        <w:t xml:space="preserve">To go to employee management page use </w:t>
      </w:r>
      <w:r w:rsidRPr="00D826E8">
        <w:rPr>
          <w:b/>
          <w:bCs/>
        </w:rPr>
        <w:t>URL Path</w:t>
      </w:r>
      <w:r>
        <w:t xml:space="preserve">: </w:t>
      </w:r>
      <w:r w:rsidR="005F4B21" w:rsidRPr="005F4B21">
        <w:t>/employees</w:t>
      </w:r>
    </w:p>
    <w:p w14:paraId="283FD741" w14:textId="10236669" w:rsidR="00E034FC" w:rsidRDefault="00710A16">
      <w:pPr>
        <w:spacing w:after="120"/>
      </w:pPr>
      <w:r>
        <w:t>This screen allows managers to view and manage employee records.</w:t>
      </w:r>
    </w:p>
    <w:p w14:paraId="1CC711BC" w14:textId="5FE53AF2" w:rsidR="00D1409E" w:rsidRDefault="00D1409E">
      <w:pPr>
        <w:spacing w:after="120"/>
      </w:pPr>
      <w:r>
        <w:t xml:space="preserve">Using Add Employee on the top </w:t>
      </w:r>
      <w:r w:rsidR="00791ADC">
        <w:t>right, user can go to add employee screen and add new employee record.</w:t>
      </w:r>
    </w:p>
    <w:p w14:paraId="2E82C6AC" w14:textId="77777777" w:rsidR="00CF3C5C" w:rsidRDefault="009A5230">
      <w:pPr>
        <w:spacing w:after="120"/>
      </w:pPr>
      <w:r>
        <w:t>Then, there is a row of filters to filter the employees on different filters like</w:t>
      </w:r>
      <w:r w:rsidR="00CF3C5C">
        <w:t>,</w:t>
      </w:r>
    </w:p>
    <w:p w14:paraId="7A286C25" w14:textId="77777777" w:rsidR="00CF3C5C" w:rsidRDefault="00CF3C5C" w:rsidP="00CF3C5C">
      <w:pPr>
        <w:pStyle w:val="ListParagraph"/>
        <w:numPr>
          <w:ilvl w:val="0"/>
          <w:numId w:val="31"/>
        </w:numPr>
        <w:spacing w:after="120"/>
      </w:pPr>
      <w:r>
        <w:t>E</w:t>
      </w:r>
      <w:r w:rsidR="009A5230">
        <w:t>mployee name</w:t>
      </w:r>
    </w:p>
    <w:p w14:paraId="5CA1081B" w14:textId="77777777" w:rsidR="00CF3C5C" w:rsidRDefault="00CF3C5C" w:rsidP="00CF3C5C">
      <w:pPr>
        <w:pStyle w:val="ListParagraph"/>
        <w:numPr>
          <w:ilvl w:val="0"/>
          <w:numId w:val="31"/>
        </w:numPr>
        <w:spacing w:after="120"/>
      </w:pPr>
      <w:r>
        <w:t>D</w:t>
      </w:r>
      <w:r w:rsidR="009A5230">
        <w:t>epartment</w:t>
      </w:r>
    </w:p>
    <w:p w14:paraId="07B809D1" w14:textId="2C532879" w:rsidR="00CF3C5C" w:rsidRDefault="00334AD4" w:rsidP="00CF3C5C">
      <w:pPr>
        <w:pStyle w:val="ListParagraph"/>
        <w:numPr>
          <w:ilvl w:val="1"/>
          <w:numId w:val="31"/>
        </w:numPr>
        <w:spacing w:after="120"/>
      </w:pPr>
      <w:r w:rsidRPr="00334AD4">
        <w:t>Engineering</w:t>
      </w:r>
    </w:p>
    <w:p w14:paraId="7D4714F1" w14:textId="4DD4B767" w:rsidR="00334AD4" w:rsidRDefault="00334AD4" w:rsidP="00CF3C5C">
      <w:pPr>
        <w:pStyle w:val="ListParagraph"/>
        <w:numPr>
          <w:ilvl w:val="1"/>
          <w:numId w:val="31"/>
        </w:numPr>
        <w:spacing w:after="120"/>
      </w:pPr>
      <w:r w:rsidRPr="00334AD4">
        <w:t>Marketing</w:t>
      </w:r>
    </w:p>
    <w:p w14:paraId="59996F65" w14:textId="393098B1" w:rsidR="00334AD4" w:rsidRDefault="00334AD4" w:rsidP="00CF3C5C">
      <w:pPr>
        <w:pStyle w:val="ListParagraph"/>
        <w:numPr>
          <w:ilvl w:val="1"/>
          <w:numId w:val="31"/>
        </w:numPr>
        <w:spacing w:after="120"/>
      </w:pPr>
      <w:r w:rsidRPr="00334AD4">
        <w:t>Sales</w:t>
      </w:r>
    </w:p>
    <w:p w14:paraId="7D113080" w14:textId="50ACA4D0" w:rsidR="00334AD4" w:rsidRDefault="00334AD4" w:rsidP="00CF3C5C">
      <w:pPr>
        <w:pStyle w:val="ListParagraph"/>
        <w:numPr>
          <w:ilvl w:val="1"/>
          <w:numId w:val="31"/>
        </w:numPr>
        <w:spacing w:after="120"/>
      </w:pPr>
      <w:r w:rsidRPr="00334AD4">
        <w:t>HR</w:t>
      </w:r>
    </w:p>
    <w:p w14:paraId="2E4495E4" w14:textId="6F2B3F9E" w:rsidR="00334AD4" w:rsidRDefault="0060509D" w:rsidP="00CF3C5C">
      <w:pPr>
        <w:pStyle w:val="ListParagraph"/>
        <w:numPr>
          <w:ilvl w:val="1"/>
          <w:numId w:val="31"/>
        </w:numPr>
        <w:spacing w:after="120"/>
      </w:pPr>
      <w:r w:rsidRPr="0060509D">
        <w:t>Finance</w:t>
      </w:r>
    </w:p>
    <w:p w14:paraId="1FDB9E49" w14:textId="17747CAB" w:rsidR="0060509D" w:rsidRDefault="0060509D" w:rsidP="00CF3C5C">
      <w:pPr>
        <w:pStyle w:val="ListParagraph"/>
        <w:numPr>
          <w:ilvl w:val="1"/>
          <w:numId w:val="31"/>
        </w:numPr>
        <w:spacing w:after="120"/>
      </w:pPr>
      <w:r w:rsidRPr="0060509D">
        <w:t>Operations</w:t>
      </w:r>
    </w:p>
    <w:p w14:paraId="7D479F31" w14:textId="5C1B916A" w:rsidR="00791ADC" w:rsidRDefault="009F4389" w:rsidP="00CF3C5C">
      <w:pPr>
        <w:pStyle w:val="ListParagraph"/>
        <w:numPr>
          <w:ilvl w:val="0"/>
          <w:numId w:val="31"/>
        </w:numPr>
        <w:spacing w:after="120"/>
      </w:pPr>
      <w:r>
        <w:t>Employee</w:t>
      </w:r>
      <w:r w:rsidR="009A5230">
        <w:t xml:space="preserve"> </w:t>
      </w:r>
      <w:r>
        <w:t>S</w:t>
      </w:r>
      <w:r w:rsidR="009A5230">
        <w:t>tatus</w:t>
      </w:r>
    </w:p>
    <w:p w14:paraId="17239EF7" w14:textId="2E23C187" w:rsidR="009F4389" w:rsidRDefault="009F4389" w:rsidP="009F4389">
      <w:pPr>
        <w:pStyle w:val="ListParagraph"/>
        <w:numPr>
          <w:ilvl w:val="1"/>
          <w:numId w:val="31"/>
        </w:numPr>
        <w:spacing w:after="120"/>
      </w:pPr>
      <w:r w:rsidRPr="009F4389">
        <w:t>Active</w:t>
      </w:r>
    </w:p>
    <w:p w14:paraId="7D0564EB" w14:textId="050C6250" w:rsidR="009F4389" w:rsidRDefault="009E5DE3" w:rsidP="009F4389">
      <w:pPr>
        <w:pStyle w:val="ListParagraph"/>
        <w:numPr>
          <w:ilvl w:val="1"/>
          <w:numId w:val="31"/>
        </w:numPr>
        <w:spacing w:after="120"/>
      </w:pPr>
      <w:r w:rsidRPr="009E5DE3">
        <w:t>Inactive</w:t>
      </w:r>
    </w:p>
    <w:p w14:paraId="57A2726A" w14:textId="2187B378" w:rsidR="009E5DE3" w:rsidRDefault="009E5DE3" w:rsidP="009F4389">
      <w:pPr>
        <w:pStyle w:val="ListParagraph"/>
        <w:numPr>
          <w:ilvl w:val="1"/>
          <w:numId w:val="31"/>
        </w:numPr>
        <w:spacing w:after="120"/>
      </w:pPr>
      <w:r w:rsidRPr="009E5DE3">
        <w:t>On Leave</w:t>
      </w:r>
    </w:p>
    <w:p w14:paraId="1474101C" w14:textId="739B86AC" w:rsidR="009E5DE3" w:rsidRDefault="009E5DE3" w:rsidP="009F4389">
      <w:pPr>
        <w:pStyle w:val="ListParagraph"/>
        <w:numPr>
          <w:ilvl w:val="1"/>
          <w:numId w:val="31"/>
        </w:numPr>
        <w:spacing w:after="120"/>
      </w:pPr>
      <w:r w:rsidRPr="009E5DE3">
        <w:t>Terminated</w:t>
      </w:r>
    </w:p>
    <w:p w14:paraId="49441CDA" w14:textId="2D4721E0" w:rsidR="009E5DE3" w:rsidRDefault="005A125C" w:rsidP="009E5DE3">
      <w:pPr>
        <w:pStyle w:val="ListParagraph"/>
        <w:numPr>
          <w:ilvl w:val="0"/>
          <w:numId w:val="31"/>
        </w:numPr>
        <w:spacing w:after="120"/>
      </w:pPr>
      <w:r>
        <w:t>Date filter to filter by From and To of joining date.</w:t>
      </w:r>
    </w:p>
    <w:p w14:paraId="5C6D6BDC" w14:textId="3F87369C" w:rsidR="00385BAE" w:rsidRDefault="00385BAE" w:rsidP="00385BAE">
      <w:pPr>
        <w:spacing w:after="120"/>
      </w:pPr>
      <w:r>
        <w:t>Then the grid follows</w:t>
      </w:r>
      <w:r w:rsidR="00B008F6">
        <w:t xml:space="preserve"> with below list of details shown for every employee,</w:t>
      </w:r>
    </w:p>
    <w:p w14:paraId="52B11082" w14:textId="5339DB6E" w:rsidR="00B008F6" w:rsidRDefault="00B008F6" w:rsidP="00B008F6">
      <w:pPr>
        <w:pStyle w:val="ListParagraph"/>
        <w:numPr>
          <w:ilvl w:val="0"/>
          <w:numId w:val="32"/>
        </w:numPr>
        <w:spacing w:after="120"/>
      </w:pPr>
      <w:r>
        <w:t>Employee ID</w:t>
      </w:r>
    </w:p>
    <w:p w14:paraId="3CFBFDE7" w14:textId="77777777" w:rsidR="00E923EF" w:rsidRDefault="00E923EF" w:rsidP="00E923EF">
      <w:pPr>
        <w:pStyle w:val="ListParagraph"/>
        <w:numPr>
          <w:ilvl w:val="0"/>
          <w:numId w:val="32"/>
        </w:numPr>
        <w:spacing w:after="120"/>
      </w:pPr>
      <w:r>
        <w:t>Full Name</w:t>
      </w:r>
    </w:p>
    <w:p w14:paraId="2A48681A" w14:textId="77777777" w:rsidR="00E923EF" w:rsidRDefault="00E923EF" w:rsidP="00E923EF">
      <w:pPr>
        <w:pStyle w:val="ListParagraph"/>
        <w:numPr>
          <w:ilvl w:val="0"/>
          <w:numId w:val="32"/>
        </w:numPr>
        <w:spacing w:after="120"/>
      </w:pPr>
      <w:r>
        <w:t>Department</w:t>
      </w:r>
    </w:p>
    <w:p w14:paraId="36CE777A" w14:textId="77777777" w:rsidR="00E923EF" w:rsidRDefault="00E923EF" w:rsidP="00E923EF">
      <w:pPr>
        <w:pStyle w:val="ListParagraph"/>
        <w:numPr>
          <w:ilvl w:val="0"/>
          <w:numId w:val="32"/>
        </w:numPr>
        <w:spacing w:after="120"/>
      </w:pPr>
      <w:r>
        <w:t>Designation</w:t>
      </w:r>
    </w:p>
    <w:p w14:paraId="29CA487B" w14:textId="77777777" w:rsidR="00E923EF" w:rsidRDefault="00E923EF" w:rsidP="00E923EF">
      <w:pPr>
        <w:pStyle w:val="ListParagraph"/>
        <w:numPr>
          <w:ilvl w:val="0"/>
          <w:numId w:val="32"/>
        </w:numPr>
        <w:spacing w:after="120"/>
      </w:pPr>
      <w:r>
        <w:t>Employment Type</w:t>
      </w:r>
    </w:p>
    <w:p w14:paraId="504B6342" w14:textId="77777777" w:rsidR="00E923EF" w:rsidRDefault="00E923EF" w:rsidP="00E923EF">
      <w:pPr>
        <w:pStyle w:val="ListParagraph"/>
        <w:numPr>
          <w:ilvl w:val="0"/>
          <w:numId w:val="32"/>
        </w:numPr>
        <w:spacing w:after="120"/>
      </w:pPr>
      <w:r>
        <w:t>Status</w:t>
      </w:r>
    </w:p>
    <w:p w14:paraId="43D53AE9" w14:textId="772BCD3D" w:rsidR="00B008F6" w:rsidRDefault="00E923EF" w:rsidP="00E923EF">
      <w:pPr>
        <w:pStyle w:val="ListParagraph"/>
        <w:numPr>
          <w:ilvl w:val="0"/>
          <w:numId w:val="32"/>
        </w:numPr>
        <w:spacing w:after="120"/>
      </w:pPr>
      <w:r>
        <w:t>Date of Joining</w:t>
      </w:r>
    </w:p>
    <w:p w14:paraId="6D0D3F42" w14:textId="0AECFEEE" w:rsidR="00E923EF" w:rsidRDefault="00E923EF" w:rsidP="00E923EF">
      <w:pPr>
        <w:spacing w:after="120"/>
      </w:pPr>
      <w:r>
        <w:t>Then there are action buttons</w:t>
      </w:r>
      <w:r w:rsidR="001C6538">
        <w:t xml:space="preserve"> against each employee record</w:t>
      </w:r>
      <w:r>
        <w:t xml:space="preserve"> to view employee information and edit employee information</w:t>
      </w:r>
    </w:p>
    <w:p w14:paraId="55D3F2EC" w14:textId="6E61AE3B" w:rsidR="00E923EF" w:rsidRDefault="00E923EF" w:rsidP="00E923EF">
      <w:pPr>
        <w:spacing w:after="120"/>
      </w:pPr>
      <w:r>
        <w:t>View Employee</w:t>
      </w:r>
      <w:r w:rsidR="00E733E7">
        <w:t xml:space="preserve"> show all below data about employee on the popup:</w:t>
      </w:r>
    </w:p>
    <w:p w14:paraId="02514B5E" w14:textId="77777777" w:rsidR="00E733E7" w:rsidRDefault="00E733E7" w:rsidP="00E733E7">
      <w:pPr>
        <w:spacing w:after="120"/>
      </w:pPr>
      <w:r>
        <w:t>Basic Information</w:t>
      </w:r>
    </w:p>
    <w:p w14:paraId="03C51178" w14:textId="77777777" w:rsidR="00E733E7" w:rsidRDefault="00E733E7" w:rsidP="009E0415">
      <w:pPr>
        <w:pStyle w:val="ListParagraph"/>
        <w:numPr>
          <w:ilvl w:val="0"/>
          <w:numId w:val="35"/>
        </w:numPr>
        <w:spacing w:after="120"/>
      </w:pPr>
      <w:r>
        <w:t>Employee ID</w:t>
      </w:r>
    </w:p>
    <w:p w14:paraId="26BB5898" w14:textId="77777777" w:rsidR="00E733E7" w:rsidRDefault="00E733E7" w:rsidP="00E3266D">
      <w:pPr>
        <w:pStyle w:val="ListParagraph"/>
        <w:numPr>
          <w:ilvl w:val="0"/>
          <w:numId w:val="33"/>
        </w:numPr>
        <w:spacing w:after="120"/>
      </w:pPr>
      <w:r>
        <w:t>Full Name</w:t>
      </w:r>
    </w:p>
    <w:p w14:paraId="1D731A1D" w14:textId="77777777" w:rsidR="00E733E7" w:rsidRDefault="00E733E7" w:rsidP="00E3266D">
      <w:pPr>
        <w:pStyle w:val="ListParagraph"/>
        <w:numPr>
          <w:ilvl w:val="0"/>
          <w:numId w:val="33"/>
        </w:numPr>
        <w:spacing w:after="120"/>
      </w:pPr>
      <w:r>
        <w:t>Department</w:t>
      </w:r>
    </w:p>
    <w:p w14:paraId="7894FF61" w14:textId="77777777" w:rsidR="00E733E7" w:rsidRDefault="00E733E7" w:rsidP="00E3266D">
      <w:pPr>
        <w:pStyle w:val="ListParagraph"/>
        <w:numPr>
          <w:ilvl w:val="0"/>
          <w:numId w:val="33"/>
        </w:numPr>
        <w:spacing w:after="120"/>
      </w:pPr>
      <w:r>
        <w:t>Designation</w:t>
      </w:r>
    </w:p>
    <w:p w14:paraId="76079B93" w14:textId="77777777" w:rsidR="00E733E7" w:rsidRDefault="00E733E7" w:rsidP="00E3266D">
      <w:pPr>
        <w:pStyle w:val="ListParagraph"/>
        <w:numPr>
          <w:ilvl w:val="0"/>
          <w:numId w:val="33"/>
        </w:numPr>
        <w:spacing w:after="120"/>
      </w:pPr>
      <w:r>
        <w:lastRenderedPageBreak/>
        <w:t>Employment Type</w:t>
      </w:r>
    </w:p>
    <w:p w14:paraId="1CE84C7E" w14:textId="77777777" w:rsidR="00E733E7" w:rsidRDefault="00E733E7" w:rsidP="00E3266D">
      <w:pPr>
        <w:pStyle w:val="ListParagraph"/>
        <w:numPr>
          <w:ilvl w:val="0"/>
          <w:numId w:val="33"/>
        </w:numPr>
        <w:spacing w:after="120"/>
      </w:pPr>
      <w:r>
        <w:t>Status</w:t>
      </w:r>
    </w:p>
    <w:p w14:paraId="16CB3B71" w14:textId="77777777" w:rsidR="00E733E7" w:rsidRDefault="00E733E7" w:rsidP="00E3266D">
      <w:pPr>
        <w:pStyle w:val="ListParagraph"/>
        <w:numPr>
          <w:ilvl w:val="0"/>
          <w:numId w:val="33"/>
        </w:numPr>
        <w:spacing w:after="120"/>
      </w:pPr>
      <w:r>
        <w:t>Role</w:t>
      </w:r>
    </w:p>
    <w:p w14:paraId="52E2B941" w14:textId="77777777" w:rsidR="00E733E7" w:rsidRDefault="00E733E7" w:rsidP="00E3266D">
      <w:pPr>
        <w:pStyle w:val="ListParagraph"/>
        <w:numPr>
          <w:ilvl w:val="0"/>
          <w:numId w:val="33"/>
        </w:numPr>
        <w:spacing w:after="120"/>
      </w:pPr>
      <w:r>
        <w:t>Date of Joining</w:t>
      </w:r>
    </w:p>
    <w:p w14:paraId="4A7AAE22" w14:textId="77777777" w:rsidR="00E733E7" w:rsidRDefault="00E733E7" w:rsidP="00E3266D">
      <w:pPr>
        <w:pStyle w:val="ListParagraph"/>
        <w:numPr>
          <w:ilvl w:val="0"/>
          <w:numId w:val="33"/>
        </w:numPr>
        <w:spacing w:after="120"/>
      </w:pPr>
      <w:r>
        <w:t>Manager</w:t>
      </w:r>
    </w:p>
    <w:p w14:paraId="76F4EC80" w14:textId="77777777" w:rsidR="00E733E7" w:rsidRDefault="00E733E7" w:rsidP="00E733E7">
      <w:pPr>
        <w:spacing w:after="120"/>
      </w:pPr>
      <w:r>
        <w:t>Contact Information</w:t>
      </w:r>
    </w:p>
    <w:p w14:paraId="2D21D533" w14:textId="77777777" w:rsidR="00E733E7" w:rsidRDefault="00E733E7" w:rsidP="00E3266D">
      <w:pPr>
        <w:pStyle w:val="ListParagraph"/>
        <w:numPr>
          <w:ilvl w:val="0"/>
          <w:numId w:val="34"/>
        </w:numPr>
        <w:spacing w:after="120"/>
      </w:pPr>
      <w:r>
        <w:t>Email</w:t>
      </w:r>
    </w:p>
    <w:p w14:paraId="4F180195" w14:textId="77777777" w:rsidR="00E733E7" w:rsidRDefault="00E733E7" w:rsidP="00E3266D">
      <w:pPr>
        <w:pStyle w:val="ListParagraph"/>
        <w:numPr>
          <w:ilvl w:val="0"/>
          <w:numId w:val="34"/>
        </w:numPr>
        <w:spacing w:after="120"/>
      </w:pPr>
      <w:r>
        <w:t>Phone</w:t>
      </w:r>
    </w:p>
    <w:p w14:paraId="40A1E4C0" w14:textId="77777777" w:rsidR="00E733E7" w:rsidRDefault="00E733E7" w:rsidP="00E3266D">
      <w:pPr>
        <w:pStyle w:val="ListParagraph"/>
        <w:numPr>
          <w:ilvl w:val="0"/>
          <w:numId w:val="34"/>
        </w:numPr>
        <w:spacing w:after="120"/>
      </w:pPr>
      <w:r>
        <w:t>Address</w:t>
      </w:r>
    </w:p>
    <w:p w14:paraId="033B4A94" w14:textId="42A7501D" w:rsidR="008D45B3" w:rsidRDefault="008D45B3" w:rsidP="008D45B3">
      <w:pPr>
        <w:pStyle w:val="Heading2"/>
      </w:pPr>
      <w:r>
        <w:t>3.3 Add New Employee</w:t>
      </w:r>
    </w:p>
    <w:p w14:paraId="3BE57003" w14:textId="77777777" w:rsidR="00D826E8" w:rsidRPr="00D826E8" w:rsidRDefault="00D826E8" w:rsidP="00D826E8"/>
    <w:p w14:paraId="69BEAEAC" w14:textId="4D8F8EE7" w:rsidR="003D0AD8" w:rsidRDefault="003D0AD8" w:rsidP="003D0AD8">
      <w:pPr>
        <w:spacing w:after="120"/>
      </w:pPr>
      <w:r>
        <w:t xml:space="preserve">To go to add employee page use </w:t>
      </w:r>
      <w:r w:rsidRPr="00D826E8">
        <w:rPr>
          <w:b/>
          <w:bCs/>
        </w:rPr>
        <w:t>URL Path</w:t>
      </w:r>
      <w:r>
        <w:t>:</w:t>
      </w:r>
      <w:r w:rsidR="00D12A3D">
        <w:t xml:space="preserve"> </w:t>
      </w:r>
      <w:r w:rsidR="005F4B21" w:rsidRPr="005F4B21">
        <w:t>/employees/add</w:t>
      </w:r>
    </w:p>
    <w:p w14:paraId="07EF5D2A" w14:textId="3A445005" w:rsidR="008D45B3" w:rsidRPr="008D45B3" w:rsidRDefault="008D45B3" w:rsidP="008D45B3">
      <w:r>
        <w:t>On this screen, manager can onboard/add new employee to the system/company</w:t>
      </w:r>
      <w:r w:rsidR="009E0415">
        <w:t>.</w:t>
      </w:r>
    </w:p>
    <w:p w14:paraId="05AD5596" w14:textId="65A3B216" w:rsidR="008D45B3" w:rsidRDefault="0051241A" w:rsidP="008D45B3">
      <w:pPr>
        <w:spacing w:after="120"/>
      </w:pPr>
      <w:r>
        <w:t xml:space="preserve">Below list of details can be captured </w:t>
      </w:r>
      <w:r w:rsidR="001B6AD3">
        <w:t>on this screen.</w:t>
      </w:r>
    </w:p>
    <w:p w14:paraId="4E12CB36" w14:textId="77777777" w:rsidR="001B6AD3" w:rsidRDefault="001B6AD3" w:rsidP="001B6AD3">
      <w:pPr>
        <w:spacing w:after="120"/>
      </w:pPr>
      <w:r>
        <w:t>Basic Information</w:t>
      </w:r>
    </w:p>
    <w:p w14:paraId="420AAAB0" w14:textId="14EAA236" w:rsidR="001B6AD3" w:rsidRDefault="001B6AD3" w:rsidP="001B6AD3">
      <w:pPr>
        <w:pStyle w:val="ListParagraph"/>
        <w:numPr>
          <w:ilvl w:val="0"/>
          <w:numId w:val="35"/>
        </w:numPr>
        <w:spacing w:after="120"/>
      </w:pPr>
      <w:r>
        <w:t>Employee ID (Required field)</w:t>
      </w:r>
    </w:p>
    <w:p w14:paraId="2E42F423" w14:textId="2D00C671" w:rsidR="001B6AD3" w:rsidRDefault="001B6AD3" w:rsidP="001B6AD3">
      <w:pPr>
        <w:pStyle w:val="ListParagraph"/>
        <w:numPr>
          <w:ilvl w:val="0"/>
          <w:numId w:val="33"/>
        </w:numPr>
        <w:spacing w:after="120"/>
      </w:pPr>
      <w:r>
        <w:t>Full Name (Required field)</w:t>
      </w:r>
    </w:p>
    <w:p w14:paraId="424EF0AF" w14:textId="77777777" w:rsidR="00FF2064" w:rsidRDefault="00FF2064" w:rsidP="00FF2064">
      <w:pPr>
        <w:pStyle w:val="ListParagraph"/>
        <w:numPr>
          <w:ilvl w:val="0"/>
          <w:numId w:val="33"/>
        </w:numPr>
        <w:spacing w:after="120"/>
      </w:pPr>
      <w:r>
        <w:t>Date of Joining (Required field)</w:t>
      </w:r>
    </w:p>
    <w:p w14:paraId="599CA028" w14:textId="482B9F7A" w:rsidR="001B6AD3" w:rsidRDefault="001B6AD3" w:rsidP="001B6AD3">
      <w:pPr>
        <w:pStyle w:val="ListParagraph"/>
        <w:numPr>
          <w:ilvl w:val="0"/>
          <w:numId w:val="33"/>
        </w:numPr>
        <w:spacing w:after="120"/>
      </w:pPr>
      <w:r>
        <w:t>Department</w:t>
      </w:r>
      <w:r w:rsidR="0061611C">
        <w:t xml:space="preserve"> (Required field)</w:t>
      </w:r>
    </w:p>
    <w:p w14:paraId="68B8F645" w14:textId="4C91F438" w:rsidR="001B6AD3" w:rsidRDefault="001B6AD3" w:rsidP="001B6AD3">
      <w:pPr>
        <w:pStyle w:val="ListParagraph"/>
        <w:numPr>
          <w:ilvl w:val="0"/>
          <w:numId w:val="33"/>
        </w:numPr>
        <w:spacing w:after="120"/>
      </w:pPr>
      <w:r>
        <w:t>Designation</w:t>
      </w:r>
      <w:r w:rsidR="0061611C">
        <w:t xml:space="preserve"> (Required field)</w:t>
      </w:r>
    </w:p>
    <w:p w14:paraId="1ACCA9CF" w14:textId="1652ED93" w:rsidR="001B6AD3" w:rsidRDefault="001B6AD3" w:rsidP="001B6AD3">
      <w:pPr>
        <w:pStyle w:val="ListParagraph"/>
        <w:numPr>
          <w:ilvl w:val="0"/>
          <w:numId w:val="33"/>
        </w:numPr>
        <w:spacing w:after="120"/>
      </w:pPr>
      <w:r>
        <w:t>Employment Type</w:t>
      </w:r>
      <w:r w:rsidR="0061611C">
        <w:t xml:space="preserve"> (Required field)</w:t>
      </w:r>
    </w:p>
    <w:p w14:paraId="2B625793" w14:textId="429EC342" w:rsidR="001B6AD3" w:rsidRDefault="001B6AD3" w:rsidP="001B6AD3">
      <w:pPr>
        <w:pStyle w:val="ListParagraph"/>
        <w:numPr>
          <w:ilvl w:val="0"/>
          <w:numId w:val="33"/>
        </w:numPr>
        <w:spacing w:after="120"/>
      </w:pPr>
      <w:r>
        <w:t>Manager</w:t>
      </w:r>
      <w:r w:rsidR="0061611C">
        <w:t xml:space="preserve"> Name (Required field)</w:t>
      </w:r>
    </w:p>
    <w:p w14:paraId="76C67558" w14:textId="77777777" w:rsidR="001B6AD3" w:rsidRDefault="001B6AD3" w:rsidP="001B6AD3">
      <w:pPr>
        <w:spacing w:after="120"/>
      </w:pPr>
      <w:r>
        <w:t>Contact Information</w:t>
      </w:r>
    </w:p>
    <w:p w14:paraId="3690B418" w14:textId="77777777" w:rsidR="001B6AD3" w:rsidRDefault="001B6AD3" w:rsidP="001B6AD3">
      <w:pPr>
        <w:pStyle w:val="ListParagraph"/>
        <w:numPr>
          <w:ilvl w:val="0"/>
          <w:numId w:val="34"/>
        </w:numPr>
        <w:spacing w:after="120"/>
      </w:pPr>
      <w:r>
        <w:t>Email</w:t>
      </w:r>
    </w:p>
    <w:p w14:paraId="6859D1C3" w14:textId="77777777" w:rsidR="001B6AD3" w:rsidRDefault="001B6AD3" w:rsidP="001B6AD3">
      <w:pPr>
        <w:pStyle w:val="ListParagraph"/>
        <w:numPr>
          <w:ilvl w:val="0"/>
          <w:numId w:val="34"/>
        </w:numPr>
        <w:spacing w:after="120"/>
      </w:pPr>
      <w:r>
        <w:t>Phone</w:t>
      </w:r>
    </w:p>
    <w:p w14:paraId="2479BB8F" w14:textId="4972A37B" w:rsidR="00FF2064" w:rsidRDefault="00FF2064" w:rsidP="001B6AD3">
      <w:pPr>
        <w:pStyle w:val="ListParagraph"/>
        <w:numPr>
          <w:ilvl w:val="0"/>
          <w:numId w:val="34"/>
        </w:numPr>
        <w:spacing w:after="120"/>
      </w:pPr>
      <w:r>
        <w:t>Role</w:t>
      </w:r>
    </w:p>
    <w:p w14:paraId="1675E559" w14:textId="36CAC89D" w:rsidR="00A3072B" w:rsidRDefault="001B6AD3" w:rsidP="002053C1">
      <w:pPr>
        <w:pStyle w:val="ListParagraph"/>
        <w:numPr>
          <w:ilvl w:val="0"/>
          <w:numId w:val="34"/>
        </w:numPr>
        <w:spacing w:after="120"/>
      </w:pPr>
      <w:r>
        <w:t>Address</w:t>
      </w:r>
    </w:p>
    <w:p w14:paraId="51420283" w14:textId="1D035477" w:rsidR="00A3072B" w:rsidRDefault="00A3072B" w:rsidP="00A3072B">
      <w:pPr>
        <w:spacing w:after="120"/>
      </w:pPr>
      <w:r>
        <w:t>Once the data is entered, user can click on Save Employee to save the details.</w:t>
      </w:r>
    </w:p>
    <w:p w14:paraId="13810D2F" w14:textId="0990E38A" w:rsidR="00E034FC" w:rsidRDefault="00710A16" w:rsidP="00A3072B">
      <w:pPr>
        <w:spacing w:after="120"/>
      </w:pPr>
      <w:r>
        <w:t>Navigation Paths:</w:t>
      </w:r>
    </w:p>
    <w:p w14:paraId="58E37095" w14:textId="4BF7C207" w:rsidR="00E034FC" w:rsidRDefault="00710A16" w:rsidP="003F0CC6">
      <w:pPr>
        <w:pStyle w:val="ListParagraph"/>
        <w:numPr>
          <w:ilvl w:val="0"/>
          <w:numId w:val="21"/>
        </w:numPr>
        <w:spacing w:after="120"/>
      </w:pPr>
      <w:r>
        <w:t>Via Dashboard Quick Actions</w:t>
      </w:r>
    </w:p>
    <w:p w14:paraId="2862D9EC" w14:textId="27A31FE4" w:rsidR="00E034FC" w:rsidRDefault="00710A16" w:rsidP="003F0CC6">
      <w:pPr>
        <w:pStyle w:val="ListParagraph"/>
        <w:numPr>
          <w:ilvl w:val="0"/>
          <w:numId w:val="21"/>
        </w:numPr>
        <w:spacing w:after="120"/>
      </w:pPr>
      <w:r>
        <w:t>From left navigation menu</w:t>
      </w:r>
      <w:r w:rsidR="00107ED8">
        <w:t xml:space="preserve"> item “Manage Employees”</w:t>
      </w:r>
    </w:p>
    <w:p w14:paraId="558E194E" w14:textId="77777777" w:rsidR="00D12A3D" w:rsidRDefault="00D12A3D" w:rsidP="00D63782">
      <w:pPr>
        <w:pStyle w:val="Heading2"/>
      </w:pPr>
    </w:p>
    <w:p w14:paraId="5318D7AD" w14:textId="77777777" w:rsidR="00D12A3D" w:rsidRDefault="00D12A3D" w:rsidP="00D63782">
      <w:pPr>
        <w:pStyle w:val="Heading2"/>
      </w:pPr>
    </w:p>
    <w:p w14:paraId="729E7F68" w14:textId="476D9C7A" w:rsidR="00D63782" w:rsidRDefault="00244B2D" w:rsidP="00D63782">
      <w:pPr>
        <w:pStyle w:val="Heading2"/>
      </w:pPr>
      <w:r>
        <w:t>3</w:t>
      </w:r>
      <w:r w:rsidR="00D63782">
        <w:t>.</w:t>
      </w:r>
      <w:r>
        <w:t>4</w:t>
      </w:r>
      <w:r w:rsidR="00D63782">
        <w:t xml:space="preserve"> Leave Request Management</w:t>
      </w:r>
    </w:p>
    <w:p w14:paraId="1F0EEA66" w14:textId="77777777" w:rsidR="00D12A3D" w:rsidRDefault="00D12A3D" w:rsidP="00D12A3D">
      <w:pPr>
        <w:spacing w:after="120"/>
      </w:pPr>
    </w:p>
    <w:p w14:paraId="73A16836" w14:textId="05E27572" w:rsidR="00D12A3D" w:rsidRDefault="00D12A3D" w:rsidP="00D12A3D">
      <w:pPr>
        <w:spacing w:after="120"/>
      </w:pPr>
      <w:r>
        <w:t xml:space="preserve">To go to leave request management page use </w:t>
      </w:r>
      <w:r w:rsidRPr="00D826E8">
        <w:rPr>
          <w:b/>
          <w:bCs/>
        </w:rPr>
        <w:t>URL Path</w:t>
      </w:r>
      <w:r>
        <w:t xml:space="preserve">: </w:t>
      </w:r>
      <w:r w:rsidR="005F4B21" w:rsidRPr="005F4B21">
        <w:t>/employees/leave-requests</w:t>
      </w:r>
    </w:p>
    <w:p w14:paraId="16A45F29" w14:textId="77777777" w:rsidR="00D12A3D" w:rsidRDefault="00D12A3D" w:rsidP="00D63782">
      <w:pPr>
        <w:spacing w:after="120"/>
      </w:pPr>
    </w:p>
    <w:p w14:paraId="458AB6A9" w14:textId="1A42FB03" w:rsidR="00D63782" w:rsidRDefault="00244B2D" w:rsidP="00D63782">
      <w:pPr>
        <w:spacing w:after="120"/>
      </w:pPr>
      <w:r>
        <w:t>Manager</w:t>
      </w:r>
      <w:r w:rsidR="00D63782">
        <w:t xml:space="preserve"> can view and manage leave requests submitted by </w:t>
      </w:r>
      <w:r>
        <w:t xml:space="preserve">his reporting </w:t>
      </w:r>
      <w:r w:rsidR="00D63782">
        <w:t>employees.</w:t>
      </w:r>
    </w:p>
    <w:p w14:paraId="5CE536E1" w14:textId="33367801" w:rsidR="00244B2D" w:rsidRDefault="00DF723C" w:rsidP="00D63782">
      <w:pPr>
        <w:spacing w:after="120"/>
      </w:pPr>
      <w:r>
        <w:t xml:space="preserve">On the top right, list of filters </w:t>
      </w:r>
      <w:r w:rsidR="00521694">
        <w:t xml:space="preserve">to filter leave requests by different statuses </w:t>
      </w:r>
      <w:r>
        <w:t>All, Pending, Approved and Rejected</w:t>
      </w:r>
      <w:r w:rsidR="00521694">
        <w:t xml:space="preserve"> are available, user can also see the number of requests in that status</w:t>
      </w:r>
      <w:r w:rsidR="00A04EAA">
        <w:t xml:space="preserve"> next to each filter name.</w:t>
      </w:r>
    </w:p>
    <w:p w14:paraId="4CAEE82A" w14:textId="040925A6" w:rsidR="00A04EAA" w:rsidRDefault="00A04EAA" w:rsidP="00D63782">
      <w:pPr>
        <w:spacing w:after="120"/>
      </w:pPr>
      <w:r>
        <w:t xml:space="preserve">Then a </w:t>
      </w:r>
      <w:r w:rsidR="00B06C56">
        <w:t>full-fledged</w:t>
      </w:r>
      <w:r>
        <w:t xml:space="preserve"> row of filters are there to filter</w:t>
      </w:r>
      <w:r w:rsidR="00B06C56">
        <w:t>/search</w:t>
      </w:r>
      <w:r>
        <w:t xml:space="preserve"> </w:t>
      </w:r>
      <w:r w:rsidR="00B06C56">
        <w:t>leave requests</w:t>
      </w:r>
      <w:r>
        <w:t xml:space="preserve"> by</w:t>
      </w:r>
    </w:p>
    <w:p w14:paraId="56A200B3" w14:textId="25D2C954" w:rsidR="00A04EAA" w:rsidRDefault="00B06C56" w:rsidP="00B06C56">
      <w:pPr>
        <w:pStyle w:val="ListParagraph"/>
        <w:numPr>
          <w:ilvl w:val="0"/>
          <w:numId w:val="36"/>
        </w:numPr>
        <w:spacing w:after="120"/>
      </w:pPr>
      <w:r>
        <w:t>Employee name</w:t>
      </w:r>
    </w:p>
    <w:p w14:paraId="104DB369" w14:textId="4BF03905" w:rsidR="00B06C56" w:rsidRDefault="00B06C56" w:rsidP="00B06C56">
      <w:pPr>
        <w:pStyle w:val="ListParagraph"/>
        <w:numPr>
          <w:ilvl w:val="0"/>
          <w:numId w:val="36"/>
        </w:numPr>
        <w:spacing w:after="120"/>
      </w:pPr>
      <w:r>
        <w:t>Department</w:t>
      </w:r>
    </w:p>
    <w:p w14:paraId="041321E2" w14:textId="77777777" w:rsidR="00CD7D7C" w:rsidRDefault="00CD7D7C" w:rsidP="00CD7D7C">
      <w:pPr>
        <w:pStyle w:val="ListParagraph"/>
        <w:numPr>
          <w:ilvl w:val="1"/>
          <w:numId w:val="36"/>
        </w:numPr>
        <w:spacing w:after="120"/>
      </w:pPr>
      <w:r w:rsidRPr="00334AD4">
        <w:t>Engineering</w:t>
      </w:r>
    </w:p>
    <w:p w14:paraId="6D077D44" w14:textId="77777777" w:rsidR="00CD7D7C" w:rsidRDefault="00CD7D7C" w:rsidP="00CD7D7C">
      <w:pPr>
        <w:pStyle w:val="ListParagraph"/>
        <w:numPr>
          <w:ilvl w:val="1"/>
          <w:numId w:val="36"/>
        </w:numPr>
        <w:spacing w:after="120"/>
      </w:pPr>
      <w:r w:rsidRPr="00334AD4">
        <w:t>Marketing</w:t>
      </w:r>
    </w:p>
    <w:p w14:paraId="535D9350" w14:textId="77777777" w:rsidR="00CD7D7C" w:rsidRDefault="00CD7D7C" w:rsidP="00CD7D7C">
      <w:pPr>
        <w:pStyle w:val="ListParagraph"/>
        <w:numPr>
          <w:ilvl w:val="1"/>
          <w:numId w:val="36"/>
        </w:numPr>
        <w:spacing w:after="120"/>
      </w:pPr>
      <w:r w:rsidRPr="00334AD4">
        <w:t>Sales</w:t>
      </w:r>
    </w:p>
    <w:p w14:paraId="47E93669" w14:textId="77777777" w:rsidR="00CD7D7C" w:rsidRDefault="00CD7D7C" w:rsidP="00CD7D7C">
      <w:pPr>
        <w:pStyle w:val="ListParagraph"/>
        <w:numPr>
          <w:ilvl w:val="1"/>
          <w:numId w:val="36"/>
        </w:numPr>
        <w:spacing w:after="120"/>
      </w:pPr>
      <w:r w:rsidRPr="00334AD4">
        <w:t>HR</w:t>
      </w:r>
    </w:p>
    <w:p w14:paraId="58D92585" w14:textId="77777777" w:rsidR="00CD7D7C" w:rsidRDefault="00CD7D7C" w:rsidP="00CD7D7C">
      <w:pPr>
        <w:pStyle w:val="ListParagraph"/>
        <w:numPr>
          <w:ilvl w:val="1"/>
          <w:numId w:val="36"/>
        </w:numPr>
        <w:spacing w:after="120"/>
      </w:pPr>
      <w:r w:rsidRPr="0060509D">
        <w:t>Finance</w:t>
      </w:r>
    </w:p>
    <w:p w14:paraId="3C00C1AF" w14:textId="441DECA8" w:rsidR="00CD7D7C" w:rsidRDefault="00CD7D7C" w:rsidP="00A16BAF">
      <w:pPr>
        <w:pStyle w:val="ListParagraph"/>
        <w:numPr>
          <w:ilvl w:val="1"/>
          <w:numId w:val="36"/>
        </w:numPr>
        <w:spacing w:after="120"/>
      </w:pPr>
      <w:r w:rsidRPr="0060509D">
        <w:t>Operations</w:t>
      </w:r>
    </w:p>
    <w:p w14:paraId="48589618" w14:textId="1A6F3CD4" w:rsidR="00CD7D7C" w:rsidRDefault="00CD7D7C" w:rsidP="00B06C56">
      <w:pPr>
        <w:pStyle w:val="ListParagraph"/>
        <w:numPr>
          <w:ilvl w:val="0"/>
          <w:numId w:val="36"/>
        </w:numPr>
        <w:spacing w:after="120"/>
      </w:pPr>
      <w:r>
        <w:t>Leave Type</w:t>
      </w:r>
    </w:p>
    <w:p w14:paraId="44436F2F" w14:textId="1CEE05AB" w:rsidR="00427FDB" w:rsidRDefault="00D06B4C" w:rsidP="00D06B4C">
      <w:pPr>
        <w:pStyle w:val="ListParagraph"/>
        <w:numPr>
          <w:ilvl w:val="1"/>
          <w:numId w:val="36"/>
        </w:numPr>
        <w:spacing w:after="120"/>
      </w:pPr>
      <w:r w:rsidRPr="00D06B4C">
        <w:t>Annual</w:t>
      </w:r>
    </w:p>
    <w:p w14:paraId="5816A3A9" w14:textId="048EE09A" w:rsidR="00D06B4C" w:rsidRDefault="00D06B4C" w:rsidP="00D06B4C">
      <w:pPr>
        <w:pStyle w:val="ListParagraph"/>
        <w:numPr>
          <w:ilvl w:val="1"/>
          <w:numId w:val="36"/>
        </w:numPr>
        <w:spacing w:after="120"/>
      </w:pPr>
      <w:r w:rsidRPr="00D06B4C">
        <w:t>Sick</w:t>
      </w:r>
    </w:p>
    <w:p w14:paraId="74BE7CB7" w14:textId="0F9F4BA1" w:rsidR="00D06B4C" w:rsidRDefault="00D06B4C" w:rsidP="00D06B4C">
      <w:pPr>
        <w:pStyle w:val="ListParagraph"/>
        <w:numPr>
          <w:ilvl w:val="1"/>
          <w:numId w:val="36"/>
        </w:numPr>
        <w:spacing w:after="120"/>
      </w:pPr>
      <w:r w:rsidRPr="00D06B4C">
        <w:t>Personal</w:t>
      </w:r>
    </w:p>
    <w:p w14:paraId="45661C19" w14:textId="7D2ED76E" w:rsidR="00D06B4C" w:rsidRDefault="00A75232" w:rsidP="00D06B4C">
      <w:pPr>
        <w:pStyle w:val="ListParagraph"/>
        <w:numPr>
          <w:ilvl w:val="1"/>
          <w:numId w:val="36"/>
        </w:numPr>
        <w:spacing w:after="120"/>
      </w:pPr>
      <w:r w:rsidRPr="00A75232">
        <w:t>Maternity</w:t>
      </w:r>
    </w:p>
    <w:p w14:paraId="1CDB3632" w14:textId="291CAAFF" w:rsidR="00A75232" w:rsidRDefault="00A75232" w:rsidP="00D06B4C">
      <w:pPr>
        <w:pStyle w:val="ListParagraph"/>
        <w:numPr>
          <w:ilvl w:val="1"/>
          <w:numId w:val="36"/>
        </w:numPr>
        <w:spacing w:after="120"/>
      </w:pPr>
      <w:r w:rsidRPr="00A75232">
        <w:t>Paternity</w:t>
      </w:r>
    </w:p>
    <w:p w14:paraId="78AF3522" w14:textId="5E179C1B" w:rsidR="00483919" w:rsidRDefault="001F58B4" w:rsidP="00483919">
      <w:pPr>
        <w:pStyle w:val="ListParagraph"/>
        <w:numPr>
          <w:ilvl w:val="0"/>
          <w:numId w:val="36"/>
        </w:numPr>
        <w:spacing w:after="120"/>
      </w:pPr>
      <w:r>
        <w:t xml:space="preserve">Date </w:t>
      </w:r>
      <w:r w:rsidR="002B13AF">
        <w:t>range filter with From and TO dates to filter by leave requested date</w:t>
      </w:r>
    </w:p>
    <w:p w14:paraId="28241AA3" w14:textId="6282F762" w:rsidR="002B13AF" w:rsidRDefault="00092D13" w:rsidP="00092D13">
      <w:pPr>
        <w:spacing w:after="120"/>
      </w:pPr>
      <w:r>
        <w:t xml:space="preserve">Then there is an option to Clear Filter, if the expected leave requests are not shown in the grid, </w:t>
      </w:r>
      <w:r w:rsidR="00D07B59">
        <w:t>user can try to clear filters to see all requests.</w:t>
      </w:r>
    </w:p>
    <w:p w14:paraId="5E6C8029" w14:textId="00AD2DE0" w:rsidR="00D07B59" w:rsidRDefault="00D07B59" w:rsidP="00092D13">
      <w:pPr>
        <w:spacing w:after="120"/>
      </w:pPr>
      <w:r>
        <w:t xml:space="preserve">Then the grid </w:t>
      </w:r>
      <w:r w:rsidR="00225A11">
        <w:t>with leave requests is available with below data being shown for each leave request</w:t>
      </w:r>
    </w:p>
    <w:p w14:paraId="6841342B" w14:textId="77777777" w:rsidR="00225A11" w:rsidRDefault="00225A11" w:rsidP="00225A11">
      <w:pPr>
        <w:pStyle w:val="ListParagraph"/>
        <w:numPr>
          <w:ilvl w:val="0"/>
          <w:numId w:val="37"/>
        </w:numPr>
        <w:spacing w:after="120"/>
      </w:pPr>
      <w:r>
        <w:t>Employee Name</w:t>
      </w:r>
    </w:p>
    <w:p w14:paraId="287B432B" w14:textId="77777777" w:rsidR="00225A11" w:rsidRDefault="00225A11" w:rsidP="00225A11">
      <w:pPr>
        <w:pStyle w:val="ListParagraph"/>
        <w:numPr>
          <w:ilvl w:val="0"/>
          <w:numId w:val="37"/>
        </w:numPr>
        <w:spacing w:after="120"/>
      </w:pPr>
      <w:r>
        <w:t>Department</w:t>
      </w:r>
    </w:p>
    <w:p w14:paraId="1BCC9187" w14:textId="77777777" w:rsidR="00225A11" w:rsidRDefault="00225A11" w:rsidP="00225A11">
      <w:pPr>
        <w:pStyle w:val="ListParagraph"/>
        <w:numPr>
          <w:ilvl w:val="0"/>
          <w:numId w:val="37"/>
        </w:numPr>
        <w:spacing w:after="120"/>
      </w:pPr>
      <w:r>
        <w:t>Leave Type</w:t>
      </w:r>
    </w:p>
    <w:p w14:paraId="11F7B7C5" w14:textId="77777777" w:rsidR="00225A11" w:rsidRDefault="00225A11" w:rsidP="00225A11">
      <w:pPr>
        <w:pStyle w:val="ListParagraph"/>
        <w:numPr>
          <w:ilvl w:val="0"/>
          <w:numId w:val="37"/>
        </w:numPr>
        <w:spacing w:after="120"/>
      </w:pPr>
      <w:r>
        <w:t>Duration</w:t>
      </w:r>
      <w:r>
        <w:tab/>
        <w:t>Reason</w:t>
      </w:r>
      <w:r>
        <w:tab/>
      </w:r>
    </w:p>
    <w:p w14:paraId="6751BE3B" w14:textId="77777777" w:rsidR="00225A11" w:rsidRDefault="00225A11" w:rsidP="00225A11">
      <w:pPr>
        <w:pStyle w:val="ListParagraph"/>
        <w:numPr>
          <w:ilvl w:val="0"/>
          <w:numId w:val="37"/>
        </w:numPr>
        <w:spacing w:after="120"/>
      </w:pPr>
      <w:r>
        <w:t>Request Date</w:t>
      </w:r>
    </w:p>
    <w:p w14:paraId="45FBCA14" w14:textId="77777777" w:rsidR="00225A11" w:rsidRDefault="00225A11" w:rsidP="00225A11">
      <w:pPr>
        <w:pStyle w:val="ListParagraph"/>
        <w:numPr>
          <w:ilvl w:val="0"/>
          <w:numId w:val="37"/>
        </w:numPr>
        <w:spacing w:after="120"/>
      </w:pPr>
      <w:r>
        <w:t>Status</w:t>
      </w:r>
    </w:p>
    <w:p w14:paraId="4F22DBE9" w14:textId="47A69A0E" w:rsidR="00225A11" w:rsidRDefault="007441A6" w:rsidP="007441A6">
      <w:pPr>
        <w:spacing w:after="120"/>
      </w:pPr>
      <w:r>
        <w:t>And the last column in the grid has three actions</w:t>
      </w:r>
    </w:p>
    <w:p w14:paraId="4E02B5AB" w14:textId="3B4A014E" w:rsidR="007441A6" w:rsidRDefault="007441A6" w:rsidP="007441A6">
      <w:pPr>
        <w:pStyle w:val="ListParagraph"/>
        <w:numPr>
          <w:ilvl w:val="0"/>
          <w:numId w:val="38"/>
        </w:numPr>
        <w:spacing w:after="120"/>
      </w:pPr>
      <w:r>
        <w:lastRenderedPageBreak/>
        <w:t xml:space="preserve">Approve, if manger is good with schedule and dependency and with the leave reason, he can approve </w:t>
      </w:r>
      <w:r w:rsidR="00A850B9">
        <w:t>it using this option.</w:t>
      </w:r>
    </w:p>
    <w:p w14:paraId="036D2D38" w14:textId="6E3E4D67" w:rsidR="00A850B9" w:rsidRDefault="00A850B9" w:rsidP="007441A6">
      <w:pPr>
        <w:pStyle w:val="ListParagraph"/>
        <w:numPr>
          <w:ilvl w:val="0"/>
          <w:numId w:val="38"/>
        </w:numPr>
        <w:spacing w:after="120"/>
      </w:pPr>
      <w:r>
        <w:t>Reject, if there is any specific dependency with employee or for other reasons, manager can use this option to reject leave request.</w:t>
      </w:r>
    </w:p>
    <w:p w14:paraId="2DF5AAAA" w14:textId="22952F69" w:rsidR="00A850B9" w:rsidRDefault="00EA759C" w:rsidP="007441A6">
      <w:pPr>
        <w:pStyle w:val="ListParagraph"/>
        <w:numPr>
          <w:ilvl w:val="0"/>
          <w:numId w:val="38"/>
        </w:numPr>
        <w:spacing w:after="120"/>
      </w:pPr>
      <w:r>
        <w:t>Request Change, this allows manager to request employee for changing the leave plan.</w:t>
      </w:r>
      <w:r w:rsidR="0074742E">
        <w:t xml:space="preserve"> When this button is clicked, a popup asking for Change Request Comment is shown where manager can add details and request changes.</w:t>
      </w:r>
    </w:p>
    <w:p w14:paraId="1F559672" w14:textId="77777777" w:rsidR="00D63782" w:rsidRDefault="00D63782" w:rsidP="00D63782">
      <w:pPr>
        <w:spacing w:after="120"/>
      </w:pPr>
      <w:r>
        <w:t>Navigation Paths:</w:t>
      </w:r>
    </w:p>
    <w:p w14:paraId="3179544E" w14:textId="4FDDF9DF" w:rsidR="00D63782" w:rsidRDefault="00D63782" w:rsidP="00D63782">
      <w:pPr>
        <w:pStyle w:val="ListParagraph"/>
        <w:numPr>
          <w:ilvl w:val="0"/>
          <w:numId w:val="17"/>
        </w:numPr>
        <w:spacing w:after="120"/>
      </w:pPr>
      <w:r>
        <w:t xml:space="preserve">From </w:t>
      </w:r>
      <w:r w:rsidR="00710A16">
        <w:t>Manager</w:t>
      </w:r>
      <w:r>
        <w:t xml:space="preserve"> Dashboard</w:t>
      </w:r>
    </w:p>
    <w:p w14:paraId="16A3F35A" w14:textId="77777777" w:rsidR="00D63782" w:rsidRDefault="00D63782" w:rsidP="00D63782">
      <w:pPr>
        <w:pStyle w:val="ListParagraph"/>
        <w:numPr>
          <w:ilvl w:val="0"/>
          <w:numId w:val="17"/>
        </w:numPr>
        <w:spacing w:after="120"/>
      </w:pPr>
      <w:r>
        <w:t>Via left navigation menu</w:t>
      </w:r>
    </w:p>
    <w:p w14:paraId="734F0BBF" w14:textId="77777777" w:rsidR="00E034FC" w:rsidRDefault="00710A16">
      <w:pPr>
        <w:pStyle w:val="Heading1"/>
      </w:pPr>
      <w:r>
        <w:t>4. Admin Screens</w:t>
      </w:r>
    </w:p>
    <w:p w14:paraId="707BF60D" w14:textId="6CFDD690" w:rsidR="00EC1687" w:rsidRDefault="001F368B" w:rsidP="00EC1687">
      <w:r>
        <w:t>Admins can initiate and manage exit processes.</w:t>
      </w:r>
    </w:p>
    <w:p w14:paraId="08AEABBE" w14:textId="22FB18F1" w:rsidR="00E034FC" w:rsidRDefault="001F368B" w:rsidP="00D63782">
      <w:r>
        <w:t xml:space="preserve">Admin’s left navigation </w:t>
      </w:r>
      <w:r w:rsidR="00364E4B">
        <w:t>has Admin Functions section where he can navigate to Employee Exit and Dashboard screens.</w:t>
      </w:r>
    </w:p>
    <w:p w14:paraId="33843684" w14:textId="4D39B513" w:rsidR="00E96755" w:rsidRDefault="00E96755" w:rsidP="00E96755">
      <w:pPr>
        <w:pStyle w:val="Heading2"/>
      </w:pPr>
      <w:r>
        <w:t>4.</w:t>
      </w:r>
      <w:r w:rsidR="00563D62">
        <w:t>1</w:t>
      </w:r>
      <w:r>
        <w:t xml:space="preserve"> </w:t>
      </w:r>
      <w:r w:rsidR="00563D62">
        <w:t>Dashboard</w:t>
      </w:r>
    </w:p>
    <w:p w14:paraId="29A9F42F" w14:textId="7B35B771" w:rsidR="00E96755" w:rsidRDefault="00563D62" w:rsidP="00E96755">
      <w:pPr>
        <w:spacing w:after="120"/>
      </w:pPr>
      <w:r>
        <w:t xml:space="preserve">On Admin dashboard, </w:t>
      </w:r>
      <w:r w:rsidR="00E0096C">
        <w:t>user can see two different sections,</w:t>
      </w:r>
    </w:p>
    <w:p w14:paraId="54C0B10C" w14:textId="2E0917C4" w:rsidR="00E0096C" w:rsidRDefault="00E0096C" w:rsidP="00E0096C">
      <w:pPr>
        <w:pStyle w:val="ListParagraph"/>
        <w:numPr>
          <w:ilvl w:val="0"/>
          <w:numId w:val="29"/>
        </w:numPr>
        <w:spacing w:after="120"/>
      </w:pPr>
      <w:r>
        <w:t>Exit Processes</w:t>
      </w:r>
      <w:r w:rsidR="009A3F32">
        <w:t xml:space="preserve"> </w:t>
      </w:r>
      <w:r w:rsidR="009A3F32">
        <w:sym w:font="Wingdings" w:char="F0E0"/>
      </w:r>
      <w:r w:rsidR="009A3F32">
        <w:t xml:space="preserve"> the number here shows the number in progress exit requests.</w:t>
      </w:r>
    </w:p>
    <w:p w14:paraId="3F5E59AC" w14:textId="1BE4B2D7" w:rsidR="009A3F32" w:rsidRDefault="009A3F32" w:rsidP="00E0096C">
      <w:pPr>
        <w:pStyle w:val="ListParagraph"/>
        <w:numPr>
          <w:ilvl w:val="0"/>
          <w:numId w:val="29"/>
        </w:numPr>
        <w:spacing w:after="120"/>
      </w:pPr>
      <w:r>
        <w:t xml:space="preserve">Total Employees </w:t>
      </w:r>
      <w:r>
        <w:sym w:font="Wingdings" w:char="F0E0"/>
      </w:r>
      <w:r>
        <w:t xml:space="preserve"> this number shown the companywide number of employees.</w:t>
      </w:r>
    </w:p>
    <w:p w14:paraId="583C941D" w14:textId="74613AD1" w:rsidR="00E75279" w:rsidRDefault="00E75279" w:rsidP="00E75279">
      <w:pPr>
        <w:spacing w:after="120"/>
      </w:pPr>
      <w:r>
        <w:t xml:space="preserve">Then, there is Quick Actions section where “Initiate Exit Process” button is available, by clicking it, admin can land on </w:t>
      </w:r>
      <w:r w:rsidR="00247B79">
        <w:t>employee exit management screen.</w:t>
      </w:r>
    </w:p>
    <w:p w14:paraId="2FFF3BEA" w14:textId="329B0619" w:rsidR="00E034FC" w:rsidRDefault="00710A16">
      <w:pPr>
        <w:pStyle w:val="Heading2"/>
      </w:pPr>
      <w:r>
        <w:t>4.</w:t>
      </w:r>
      <w:r w:rsidR="00563D62">
        <w:t>2</w:t>
      </w:r>
      <w:r>
        <w:t xml:space="preserve"> Employee Exit Management</w:t>
      </w:r>
    </w:p>
    <w:p w14:paraId="6DAA5A12" w14:textId="1110B9EE" w:rsidR="00E034FC" w:rsidRDefault="00710A16">
      <w:pPr>
        <w:spacing w:after="120"/>
      </w:pPr>
      <w:r>
        <w:t>This screen is used to manage employee exit processes.</w:t>
      </w:r>
      <w:r w:rsidR="001D2C96">
        <w:t xml:space="preserve"> As an Admin, he can initiate exit process for an employee</w:t>
      </w:r>
      <w:r w:rsidR="005963FB">
        <w:t xml:space="preserve"> and </w:t>
      </w:r>
      <w:r w:rsidR="009D4AF5">
        <w:t>he can mark them as done once the process is complete.</w:t>
      </w:r>
    </w:p>
    <w:p w14:paraId="07DCEF20" w14:textId="4B2989A3" w:rsidR="001D2C96" w:rsidRDefault="001D2C96">
      <w:pPr>
        <w:spacing w:after="120"/>
      </w:pPr>
      <w:r>
        <w:t xml:space="preserve">While initiating exit process, once employee is selected, Exit Type can be selected from the list “Resignation”, “Termination” or “Retirement”, then select last working day, add offboarding notes to future reference, then mark all applicable offloading tasks as done by checking checkbox, below are list of </w:t>
      </w:r>
      <w:r w:rsidR="003F0CC6">
        <w:t>tasks</w:t>
      </w:r>
    </w:p>
    <w:p w14:paraId="304E960E" w14:textId="1573B8AD" w:rsidR="003F0CC6" w:rsidRDefault="003F0CC6" w:rsidP="007A0E88">
      <w:pPr>
        <w:pStyle w:val="ListParagraph"/>
        <w:numPr>
          <w:ilvl w:val="0"/>
          <w:numId w:val="10"/>
        </w:numPr>
        <w:spacing w:after="120"/>
      </w:pPr>
      <w:r>
        <w:t>Collect company laptop and equipment</w:t>
      </w:r>
    </w:p>
    <w:p w14:paraId="04A87E04" w14:textId="64E94030" w:rsidR="003F0CC6" w:rsidRDefault="003F0CC6" w:rsidP="00B05397">
      <w:pPr>
        <w:pStyle w:val="ListParagraph"/>
        <w:numPr>
          <w:ilvl w:val="0"/>
          <w:numId w:val="10"/>
        </w:numPr>
        <w:spacing w:after="120"/>
      </w:pPr>
      <w:r>
        <w:t>Deactivate system access and accounts</w:t>
      </w:r>
    </w:p>
    <w:p w14:paraId="74FD6464" w14:textId="7BE8613A" w:rsidR="003F0CC6" w:rsidRDefault="003F0CC6" w:rsidP="00141A3A">
      <w:pPr>
        <w:pStyle w:val="ListParagraph"/>
        <w:numPr>
          <w:ilvl w:val="0"/>
          <w:numId w:val="10"/>
        </w:numPr>
        <w:spacing w:after="120"/>
      </w:pPr>
      <w:r>
        <w:t>Collect ID badge and access cards</w:t>
      </w:r>
    </w:p>
    <w:p w14:paraId="26333AE1" w14:textId="28D427EF" w:rsidR="003F0CC6" w:rsidRDefault="003F0CC6" w:rsidP="00F02074">
      <w:pPr>
        <w:pStyle w:val="ListParagraph"/>
        <w:numPr>
          <w:ilvl w:val="0"/>
          <w:numId w:val="10"/>
        </w:numPr>
        <w:spacing w:after="120"/>
      </w:pPr>
      <w:r>
        <w:t>Conduct exit interview</w:t>
      </w:r>
    </w:p>
    <w:p w14:paraId="7690851F" w14:textId="5BF6882C" w:rsidR="003F0CC6" w:rsidRDefault="003F0CC6" w:rsidP="003A3698">
      <w:pPr>
        <w:pStyle w:val="ListParagraph"/>
        <w:numPr>
          <w:ilvl w:val="0"/>
          <w:numId w:val="10"/>
        </w:numPr>
        <w:spacing w:after="120"/>
      </w:pPr>
      <w:r>
        <w:t>Process final payroll and benefits</w:t>
      </w:r>
    </w:p>
    <w:p w14:paraId="1258F44C" w14:textId="4BED13CE" w:rsidR="003F0CC6" w:rsidRDefault="003F0CC6" w:rsidP="00060A8B">
      <w:pPr>
        <w:pStyle w:val="ListParagraph"/>
        <w:numPr>
          <w:ilvl w:val="0"/>
          <w:numId w:val="10"/>
        </w:numPr>
        <w:spacing w:after="120"/>
      </w:pPr>
      <w:r>
        <w:t>Return company documents and files</w:t>
      </w:r>
    </w:p>
    <w:p w14:paraId="24E5BBCC" w14:textId="438865BE" w:rsidR="003F0CC6" w:rsidRDefault="003F0CC6" w:rsidP="00027F53">
      <w:pPr>
        <w:pStyle w:val="ListParagraph"/>
        <w:numPr>
          <w:ilvl w:val="0"/>
          <w:numId w:val="10"/>
        </w:numPr>
        <w:spacing w:after="120"/>
      </w:pPr>
      <w:r>
        <w:t>Complete knowledge transfer</w:t>
      </w:r>
    </w:p>
    <w:p w14:paraId="01BE4B2E" w14:textId="38E175AC" w:rsidR="003F0CC6" w:rsidRDefault="003F0CC6" w:rsidP="00BA639B">
      <w:pPr>
        <w:pStyle w:val="ListParagraph"/>
        <w:numPr>
          <w:ilvl w:val="0"/>
          <w:numId w:val="10"/>
        </w:numPr>
        <w:spacing w:after="120"/>
      </w:pPr>
      <w:r>
        <w:t>Update organizational chart</w:t>
      </w:r>
    </w:p>
    <w:p w14:paraId="63FF511A" w14:textId="7C56E160" w:rsidR="003F0CC6" w:rsidRDefault="003F0CC6" w:rsidP="003F0CC6">
      <w:pPr>
        <w:pStyle w:val="ListParagraph"/>
        <w:numPr>
          <w:ilvl w:val="0"/>
          <w:numId w:val="10"/>
        </w:numPr>
        <w:spacing w:after="120"/>
      </w:pPr>
      <w:r>
        <w:t>Notify clients and stakeholders</w:t>
      </w:r>
    </w:p>
    <w:p w14:paraId="232DF73F" w14:textId="77777777" w:rsidR="001D2C96" w:rsidRDefault="001D2C96">
      <w:pPr>
        <w:spacing w:after="120"/>
      </w:pPr>
    </w:p>
    <w:p w14:paraId="3B4E4B1E" w14:textId="77777777" w:rsidR="00E034FC" w:rsidRDefault="00710A16">
      <w:pPr>
        <w:spacing w:after="120"/>
      </w:pPr>
      <w:r>
        <w:t>Fields and Elements:</w:t>
      </w:r>
    </w:p>
    <w:p w14:paraId="45A48B00" w14:textId="5E48C7C4" w:rsidR="00E034FC" w:rsidRDefault="00710A16" w:rsidP="003F0CC6">
      <w:pPr>
        <w:pStyle w:val="ListParagraph"/>
        <w:numPr>
          <w:ilvl w:val="0"/>
          <w:numId w:val="14"/>
        </w:numPr>
        <w:spacing w:after="120"/>
      </w:pPr>
      <w:r>
        <w:t>Employee ID (Required)</w:t>
      </w:r>
    </w:p>
    <w:p w14:paraId="54755551" w14:textId="4E243BD2" w:rsidR="00E034FC" w:rsidRDefault="00710A16" w:rsidP="003F0CC6">
      <w:pPr>
        <w:pStyle w:val="ListParagraph"/>
        <w:numPr>
          <w:ilvl w:val="0"/>
          <w:numId w:val="14"/>
        </w:numPr>
        <w:spacing w:after="120"/>
      </w:pPr>
      <w:r>
        <w:t>Exit Date (Required)</w:t>
      </w:r>
    </w:p>
    <w:p w14:paraId="3456E7DB" w14:textId="1549AEE9" w:rsidR="00E034FC" w:rsidRDefault="00710A16" w:rsidP="003F0CC6">
      <w:pPr>
        <w:pStyle w:val="ListParagraph"/>
        <w:numPr>
          <w:ilvl w:val="0"/>
          <w:numId w:val="14"/>
        </w:numPr>
        <w:spacing w:after="120"/>
      </w:pPr>
      <w:r>
        <w:t>Reason for Exit (Optional)</w:t>
      </w:r>
    </w:p>
    <w:p w14:paraId="050997D3" w14:textId="77777777" w:rsidR="00E034FC" w:rsidRDefault="00710A16">
      <w:pPr>
        <w:spacing w:after="120"/>
      </w:pPr>
      <w:r>
        <w:t>Navigation Paths:</w:t>
      </w:r>
    </w:p>
    <w:p w14:paraId="5C123645" w14:textId="737CB823" w:rsidR="00E034FC" w:rsidRDefault="00710A16" w:rsidP="003F0CC6">
      <w:pPr>
        <w:pStyle w:val="ListParagraph"/>
        <w:numPr>
          <w:ilvl w:val="0"/>
          <w:numId w:val="14"/>
        </w:numPr>
        <w:spacing w:after="120"/>
      </w:pPr>
      <w:r>
        <w:t>From Admin Dashboard</w:t>
      </w:r>
      <w:r w:rsidR="001D2C96">
        <w:t>, user can use Initiate Exit Process and land on Employee Exit Management screen, then click on Initiate Exit Process</w:t>
      </w:r>
    </w:p>
    <w:p w14:paraId="41B8CCE2" w14:textId="05ECF7D8" w:rsidR="00E034FC" w:rsidRDefault="00710A16" w:rsidP="003F0CC6">
      <w:pPr>
        <w:pStyle w:val="ListParagraph"/>
        <w:numPr>
          <w:ilvl w:val="0"/>
          <w:numId w:val="14"/>
        </w:numPr>
        <w:spacing w:after="120"/>
      </w:pPr>
      <w:r>
        <w:t>Via Employee Management screen</w:t>
      </w:r>
      <w:r w:rsidR="001D2C96">
        <w:t>, user can directly click on Initiate Exit Process to launch entry form as popup, submit data and click Initiate Exit Process.</w:t>
      </w:r>
    </w:p>
    <w:p w14:paraId="5BC7C4B1" w14:textId="07EF3AE2" w:rsidR="00AE7623" w:rsidRDefault="00AE7623" w:rsidP="00AE7623">
      <w:pPr>
        <w:spacing w:after="120"/>
      </w:pPr>
      <w:r>
        <w:t xml:space="preserve">Once the exit process is initiated, Admin can see list of </w:t>
      </w:r>
      <w:r w:rsidR="00FA19A5">
        <w:t xml:space="preserve">exit requests in the grid and on the grid, for each request, information like </w:t>
      </w:r>
      <w:r w:rsidR="00456F8B">
        <w:t>employee name, exit type, last working date, initiated date, status, etc., can be seen.</w:t>
      </w:r>
    </w:p>
    <w:p w14:paraId="03FACDC7" w14:textId="55888B34" w:rsidR="00456F8B" w:rsidRDefault="00456F8B" w:rsidP="00AE7623">
      <w:pPr>
        <w:spacing w:after="120"/>
      </w:pPr>
      <w:r>
        <w:t>Then the overall status is also shown on the top of the screen in three different sections where each will show the number of requests in that section.</w:t>
      </w:r>
    </w:p>
    <w:p w14:paraId="31CE20D3" w14:textId="48B5F6E7" w:rsidR="00456F8B" w:rsidRDefault="003C16BB" w:rsidP="00456F8B">
      <w:pPr>
        <w:pStyle w:val="ListBullet"/>
        <w:numPr>
          <w:ilvl w:val="0"/>
          <w:numId w:val="28"/>
        </w:numPr>
      </w:pPr>
      <w:r>
        <w:t>In Progress</w:t>
      </w:r>
    </w:p>
    <w:p w14:paraId="7DD64D6C" w14:textId="1001614F" w:rsidR="003C16BB" w:rsidRDefault="003C16BB" w:rsidP="00456F8B">
      <w:pPr>
        <w:pStyle w:val="ListBullet"/>
        <w:numPr>
          <w:ilvl w:val="0"/>
          <w:numId w:val="28"/>
        </w:numPr>
      </w:pPr>
      <w:r>
        <w:t>Completed</w:t>
      </w:r>
    </w:p>
    <w:p w14:paraId="0DEC46D9" w14:textId="2345455C" w:rsidR="003C16BB" w:rsidRDefault="003C16BB" w:rsidP="00456F8B">
      <w:pPr>
        <w:pStyle w:val="ListBullet"/>
        <w:numPr>
          <w:ilvl w:val="0"/>
          <w:numId w:val="28"/>
        </w:numPr>
      </w:pPr>
      <w:r>
        <w:t>This Month</w:t>
      </w:r>
    </w:p>
    <w:p w14:paraId="33A9F54C" w14:textId="44F4DEDE" w:rsidR="003C16BB" w:rsidRDefault="003C16BB" w:rsidP="003C16BB">
      <w:pPr>
        <w:pStyle w:val="ListBullet"/>
        <w:numPr>
          <w:ilvl w:val="0"/>
          <w:numId w:val="0"/>
        </w:numPr>
        <w:ind w:left="360" w:hanging="360"/>
      </w:pPr>
      <w:r>
        <w:t xml:space="preserve">Then there is a row of filters where </w:t>
      </w:r>
      <w:r w:rsidR="00B230F0">
        <w:t xml:space="preserve">admin can </w:t>
      </w:r>
      <w:r w:rsidR="006C2BE5">
        <w:t>filter requests</w:t>
      </w:r>
      <w:r w:rsidR="00B230F0">
        <w:t xml:space="preserve"> by employee name, exit type or status.</w:t>
      </w:r>
    </w:p>
    <w:p w14:paraId="6998CF71" w14:textId="77777777" w:rsidR="00E034FC" w:rsidRDefault="00710A16">
      <w:pPr>
        <w:pStyle w:val="Heading1"/>
      </w:pPr>
      <w:r>
        <w:t>5. AI Web Assistant</w:t>
      </w:r>
    </w:p>
    <w:p w14:paraId="265B1DFC" w14:textId="77777777" w:rsidR="00E034FC" w:rsidRDefault="00710A16">
      <w:pPr>
        <w:spacing w:after="120"/>
      </w:pPr>
      <w:r>
        <w:t>The AI Web Assistant is available on every screen to provide contextual help.</w:t>
      </w:r>
    </w:p>
    <w:p w14:paraId="109A10A9" w14:textId="77777777" w:rsidR="00E034FC" w:rsidRDefault="00710A16">
      <w:pPr>
        <w:spacing w:after="120"/>
      </w:pPr>
      <w:r>
        <w:t>Users can interact with the assistant to:</w:t>
      </w:r>
    </w:p>
    <w:p w14:paraId="017DDB25" w14:textId="1C7843E9" w:rsidR="00E034FC" w:rsidRDefault="00710A16" w:rsidP="003F0CC6">
      <w:pPr>
        <w:pStyle w:val="ListParagraph"/>
        <w:numPr>
          <w:ilvl w:val="0"/>
          <w:numId w:val="12"/>
        </w:numPr>
        <w:spacing w:after="120"/>
      </w:pPr>
      <w:r>
        <w:t>Get help on how to use the current screen</w:t>
      </w:r>
    </w:p>
    <w:p w14:paraId="1D69C47F" w14:textId="77777777" w:rsidR="003F0CC6" w:rsidRDefault="00710A16" w:rsidP="003F0CC6">
      <w:pPr>
        <w:pStyle w:val="ListParagraph"/>
        <w:numPr>
          <w:ilvl w:val="0"/>
          <w:numId w:val="12"/>
        </w:numPr>
        <w:spacing w:after="120"/>
      </w:pPr>
      <w:r>
        <w:t>Understand field requirements</w:t>
      </w:r>
    </w:p>
    <w:p w14:paraId="0C1F1013" w14:textId="528041D1" w:rsidR="003F0CC6" w:rsidRDefault="003F0CC6" w:rsidP="003F0CC6">
      <w:pPr>
        <w:pStyle w:val="ListParagraph"/>
        <w:numPr>
          <w:ilvl w:val="0"/>
          <w:numId w:val="12"/>
        </w:numPr>
        <w:spacing w:after="120"/>
      </w:pPr>
      <w:r>
        <w:t>To achieve specific functional flow.</w:t>
      </w:r>
    </w:p>
    <w:p w14:paraId="225378BC" w14:textId="65646E79" w:rsidR="00E034FC" w:rsidRDefault="00710A16" w:rsidP="003F0CC6">
      <w:pPr>
        <w:pStyle w:val="ListParagraph"/>
        <w:numPr>
          <w:ilvl w:val="0"/>
          <w:numId w:val="12"/>
        </w:numPr>
        <w:spacing w:after="120"/>
      </w:pPr>
      <w:r>
        <w:t>Navigate to other screens</w:t>
      </w:r>
    </w:p>
    <w:sectPr w:rsidR="00E03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B9344E"/>
    <w:multiLevelType w:val="hybridMultilevel"/>
    <w:tmpl w:val="B6A69632"/>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42A83"/>
    <w:multiLevelType w:val="hybridMultilevel"/>
    <w:tmpl w:val="446A1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B65B94"/>
    <w:multiLevelType w:val="hybridMultilevel"/>
    <w:tmpl w:val="2780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B4EEF"/>
    <w:multiLevelType w:val="hybridMultilevel"/>
    <w:tmpl w:val="221A9B2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F2515"/>
    <w:multiLevelType w:val="hybridMultilevel"/>
    <w:tmpl w:val="8DA8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DA7C8F"/>
    <w:multiLevelType w:val="hybridMultilevel"/>
    <w:tmpl w:val="81DAE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25572"/>
    <w:multiLevelType w:val="hybridMultilevel"/>
    <w:tmpl w:val="6AF2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C0542"/>
    <w:multiLevelType w:val="hybridMultilevel"/>
    <w:tmpl w:val="1A4C1A0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350A8A"/>
    <w:multiLevelType w:val="hybridMultilevel"/>
    <w:tmpl w:val="8C3A089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46379A"/>
    <w:multiLevelType w:val="hybridMultilevel"/>
    <w:tmpl w:val="A3707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1E6AA7"/>
    <w:multiLevelType w:val="hybridMultilevel"/>
    <w:tmpl w:val="ABCE867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E93144"/>
    <w:multiLevelType w:val="hybridMultilevel"/>
    <w:tmpl w:val="7C96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3651C6"/>
    <w:multiLevelType w:val="hybridMultilevel"/>
    <w:tmpl w:val="D76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E87225"/>
    <w:multiLevelType w:val="hybridMultilevel"/>
    <w:tmpl w:val="E26CDF1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2203E1"/>
    <w:multiLevelType w:val="hybridMultilevel"/>
    <w:tmpl w:val="54B0578A"/>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FD4E76"/>
    <w:multiLevelType w:val="hybridMultilevel"/>
    <w:tmpl w:val="AD3C8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B00ACB"/>
    <w:multiLevelType w:val="hybridMultilevel"/>
    <w:tmpl w:val="DA300D1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A91F92"/>
    <w:multiLevelType w:val="hybridMultilevel"/>
    <w:tmpl w:val="D04455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C750F7"/>
    <w:multiLevelType w:val="hybridMultilevel"/>
    <w:tmpl w:val="C58C2BC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A15414"/>
    <w:multiLevelType w:val="hybridMultilevel"/>
    <w:tmpl w:val="8CCCD1E4"/>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B3137E"/>
    <w:multiLevelType w:val="hybridMultilevel"/>
    <w:tmpl w:val="E37C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807CFA"/>
    <w:multiLevelType w:val="hybridMultilevel"/>
    <w:tmpl w:val="9BFEEDE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E861C7"/>
    <w:multiLevelType w:val="hybridMultilevel"/>
    <w:tmpl w:val="F3440B7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185F5B"/>
    <w:multiLevelType w:val="hybridMultilevel"/>
    <w:tmpl w:val="CBA031F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CE03F4"/>
    <w:multiLevelType w:val="hybridMultilevel"/>
    <w:tmpl w:val="C89C9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103A1"/>
    <w:multiLevelType w:val="hybridMultilevel"/>
    <w:tmpl w:val="B87E5080"/>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1903AF"/>
    <w:multiLevelType w:val="hybridMultilevel"/>
    <w:tmpl w:val="EB1629E8"/>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2774BD"/>
    <w:multiLevelType w:val="hybridMultilevel"/>
    <w:tmpl w:val="6F1E303C"/>
    <w:lvl w:ilvl="0" w:tplc="2F82012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B4D7B"/>
    <w:multiLevelType w:val="hybridMultilevel"/>
    <w:tmpl w:val="7A1C0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818050">
    <w:abstractNumId w:val="8"/>
  </w:num>
  <w:num w:numId="2" w16cid:durableId="1325625758">
    <w:abstractNumId w:val="6"/>
  </w:num>
  <w:num w:numId="3" w16cid:durableId="901721267">
    <w:abstractNumId w:val="5"/>
  </w:num>
  <w:num w:numId="4" w16cid:durableId="755639898">
    <w:abstractNumId w:val="4"/>
  </w:num>
  <w:num w:numId="5" w16cid:durableId="1695568337">
    <w:abstractNumId w:val="7"/>
  </w:num>
  <w:num w:numId="6" w16cid:durableId="70274198">
    <w:abstractNumId w:val="3"/>
  </w:num>
  <w:num w:numId="7" w16cid:durableId="46606752">
    <w:abstractNumId w:val="2"/>
  </w:num>
  <w:num w:numId="8" w16cid:durableId="1102341938">
    <w:abstractNumId w:val="1"/>
  </w:num>
  <w:num w:numId="9" w16cid:durableId="141393876">
    <w:abstractNumId w:val="0"/>
  </w:num>
  <w:num w:numId="10" w16cid:durableId="397020285">
    <w:abstractNumId w:val="29"/>
  </w:num>
  <w:num w:numId="11" w16cid:durableId="1421751403">
    <w:abstractNumId w:val="21"/>
  </w:num>
  <w:num w:numId="12" w16cid:durableId="2033723064">
    <w:abstractNumId w:val="25"/>
  </w:num>
  <w:num w:numId="13" w16cid:durableId="123502248">
    <w:abstractNumId w:val="30"/>
  </w:num>
  <w:num w:numId="14" w16cid:durableId="595134672">
    <w:abstractNumId w:val="17"/>
  </w:num>
  <w:num w:numId="15" w16cid:durableId="696584074">
    <w:abstractNumId w:val="32"/>
  </w:num>
  <w:num w:numId="16" w16cid:durableId="828711475">
    <w:abstractNumId w:val="28"/>
  </w:num>
  <w:num w:numId="17" w16cid:durableId="2066833114">
    <w:abstractNumId w:val="23"/>
  </w:num>
  <w:num w:numId="18" w16cid:durableId="310528577">
    <w:abstractNumId w:val="36"/>
  </w:num>
  <w:num w:numId="19" w16cid:durableId="260650814">
    <w:abstractNumId w:val="22"/>
  </w:num>
  <w:num w:numId="20" w16cid:durableId="1111893690">
    <w:abstractNumId w:val="34"/>
  </w:num>
  <w:num w:numId="21" w16cid:durableId="595940691">
    <w:abstractNumId w:val="12"/>
  </w:num>
  <w:num w:numId="22" w16cid:durableId="341049812">
    <w:abstractNumId w:val="27"/>
  </w:num>
  <w:num w:numId="23" w16cid:durableId="1679188863">
    <w:abstractNumId w:val="9"/>
  </w:num>
  <w:num w:numId="24" w16cid:durableId="701829785">
    <w:abstractNumId w:val="19"/>
  </w:num>
  <w:num w:numId="25" w16cid:durableId="915283059">
    <w:abstractNumId w:val="16"/>
  </w:num>
  <w:num w:numId="26" w16cid:durableId="955940024">
    <w:abstractNumId w:val="35"/>
  </w:num>
  <w:num w:numId="27" w16cid:durableId="1296989962">
    <w:abstractNumId w:val="31"/>
  </w:num>
  <w:num w:numId="28" w16cid:durableId="725908685">
    <w:abstractNumId w:val="15"/>
  </w:num>
  <w:num w:numId="29" w16cid:durableId="583343605">
    <w:abstractNumId w:val="37"/>
  </w:num>
  <w:num w:numId="30" w16cid:durableId="1608583839">
    <w:abstractNumId w:val="18"/>
  </w:num>
  <w:num w:numId="31" w16cid:durableId="702053698">
    <w:abstractNumId w:val="10"/>
  </w:num>
  <w:num w:numId="32" w16cid:durableId="2022512424">
    <w:abstractNumId w:val="11"/>
  </w:num>
  <w:num w:numId="33" w16cid:durableId="421530392">
    <w:abstractNumId w:val="24"/>
  </w:num>
  <w:num w:numId="34" w16cid:durableId="151526237">
    <w:abstractNumId w:val="33"/>
  </w:num>
  <w:num w:numId="35" w16cid:durableId="1683168915">
    <w:abstractNumId w:val="20"/>
  </w:num>
  <w:num w:numId="36" w16cid:durableId="1126236511">
    <w:abstractNumId w:val="26"/>
  </w:num>
  <w:num w:numId="37" w16cid:durableId="401147270">
    <w:abstractNumId w:val="13"/>
  </w:num>
  <w:num w:numId="38" w16cid:durableId="19616919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BE"/>
    <w:rsid w:val="00034616"/>
    <w:rsid w:val="0006063C"/>
    <w:rsid w:val="00092D13"/>
    <w:rsid w:val="00107ED8"/>
    <w:rsid w:val="0015074B"/>
    <w:rsid w:val="001B6AD3"/>
    <w:rsid w:val="001C6538"/>
    <w:rsid w:val="001D2C96"/>
    <w:rsid w:val="001F368B"/>
    <w:rsid w:val="001F58B4"/>
    <w:rsid w:val="00225A11"/>
    <w:rsid w:val="00237383"/>
    <w:rsid w:val="00244B2D"/>
    <w:rsid w:val="00247B79"/>
    <w:rsid w:val="0029639D"/>
    <w:rsid w:val="002B13AF"/>
    <w:rsid w:val="00326F90"/>
    <w:rsid w:val="00334AD4"/>
    <w:rsid w:val="00364E4B"/>
    <w:rsid w:val="00385BAE"/>
    <w:rsid w:val="003B5D3E"/>
    <w:rsid w:val="003C16BB"/>
    <w:rsid w:val="003D0AD8"/>
    <w:rsid w:val="003F0CC6"/>
    <w:rsid w:val="00427FDB"/>
    <w:rsid w:val="0045549A"/>
    <w:rsid w:val="00456F8B"/>
    <w:rsid w:val="00483919"/>
    <w:rsid w:val="0051241A"/>
    <w:rsid w:val="00521694"/>
    <w:rsid w:val="00563D62"/>
    <w:rsid w:val="005963FB"/>
    <w:rsid w:val="005A125C"/>
    <w:rsid w:val="005F4B21"/>
    <w:rsid w:val="0060509D"/>
    <w:rsid w:val="0061611C"/>
    <w:rsid w:val="006C2BE5"/>
    <w:rsid w:val="007026B7"/>
    <w:rsid w:val="00710A16"/>
    <w:rsid w:val="007441A6"/>
    <w:rsid w:val="0074742E"/>
    <w:rsid w:val="00791ADC"/>
    <w:rsid w:val="008D45B3"/>
    <w:rsid w:val="00913E95"/>
    <w:rsid w:val="0093083E"/>
    <w:rsid w:val="009A3F32"/>
    <w:rsid w:val="009A5230"/>
    <w:rsid w:val="009D1ACD"/>
    <w:rsid w:val="009D4AF5"/>
    <w:rsid w:val="009E0415"/>
    <w:rsid w:val="009E5DE3"/>
    <w:rsid w:val="009F4389"/>
    <w:rsid w:val="00A04EAA"/>
    <w:rsid w:val="00A3072B"/>
    <w:rsid w:val="00A75232"/>
    <w:rsid w:val="00A850B9"/>
    <w:rsid w:val="00AA1D8D"/>
    <w:rsid w:val="00AE7623"/>
    <w:rsid w:val="00B008F6"/>
    <w:rsid w:val="00B06C56"/>
    <w:rsid w:val="00B230F0"/>
    <w:rsid w:val="00B47730"/>
    <w:rsid w:val="00BA714C"/>
    <w:rsid w:val="00CB0664"/>
    <w:rsid w:val="00CD7D7C"/>
    <w:rsid w:val="00CF3C5C"/>
    <w:rsid w:val="00D06B4C"/>
    <w:rsid w:val="00D07B59"/>
    <w:rsid w:val="00D12A3D"/>
    <w:rsid w:val="00D1409E"/>
    <w:rsid w:val="00D63782"/>
    <w:rsid w:val="00D826E8"/>
    <w:rsid w:val="00D834E0"/>
    <w:rsid w:val="00DA214C"/>
    <w:rsid w:val="00DF723C"/>
    <w:rsid w:val="00E0096C"/>
    <w:rsid w:val="00E034FC"/>
    <w:rsid w:val="00E3266D"/>
    <w:rsid w:val="00E733E7"/>
    <w:rsid w:val="00E75279"/>
    <w:rsid w:val="00E923EF"/>
    <w:rsid w:val="00E96755"/>
    <w:rsid w:val="00EA759C"/>
    <w:rsid w:val="00EC1687"/>
    <w:rsid w:val="00F0039A"/>
    <w:rsid w:val="00F242F6"/>
    <w:rsid w:val="00FA19A5"/>
    <w:rsid w:val="00FC693F"/>
    <w:rsid w:val="00FF2064"/>
    <w:rsid w:val="00FF5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3D477"/>
  <w14:defaultImageDpi w14:val="300"/>
  <w15:docId w15:val="{977F0122-9887-4B39-80C0-E91688DD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AD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26E8"/>
    <w:rPr>
      <w:color w:val="0000FF" w:themeColor="hyperlink"/>
      <w:u w:val="single"/>
    </w:rPr>
  </w:style>
  <w:style w:type="character" w:styleId="UnresolvedMention">
    <w:name w:val="Unresolved Mention"/>
    <w:basedOn w:val="DefaultParagraphFont"/>
    <w:uiPriority w:val="99"/>
    <w:semiHidden/>
    <w:unhideWhenUsed/>
    <w:rsid w:val="00D82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73418">
      <w:bodyDiv w:val="1"/>
      <w:marLeft w:val="0"/>
      <w:marRight w:val="0"/>
      <w:marTop w:val="0"/>
      <w:marBottom w:val="0"/>
      <w:divBdr>
        <w:top w:val="none" w:sz="0" w:space="0" w:color="auto"/>
        <w:left w:val="none" w:sz="0" w:space="0" w:color="auto"/>
        <w:bottom w:val="none" w:sz="0" w:space="0" w:color="auto"/>
        <w:right w:val="none" w:sz="0" w:space="0" w:color="auto"/>
      </w:divBdr>
      <w:divsChild>
        <w:div w:id="1579945212">
          <w:marLeft w:val="0"/>
          <w:marRight w:val="0"/>
          <w:marTop w:val="0"/>
          <w:marBottom w:val="0"/>
          <w:divBdr>
            <w:top w:val="none" w:sz="0" w:space="0" w:color="auto"/>
            <w:left w:val="none" w:sz="0" w:space="0" w:color="auto"/>
            <w:bottom w:val="none" w:sz="0" w:space="0" w:color="auto"/>
            <w:right w:val="none" w:sz="0" w:space="0" w:color="auto"/>
          </w:divBdr>
          <w:divsChild>
            <w:div w:id="708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5153">
      <w:bodyDiv w:val="1"/>
      <w:marLeft w:val="0"/>
      <w:marRight w:val="0"/>
      <w:marTop w:val="0"/>
      <w:marBottom w:val="0"/>
      <w:divBdr>
        <w:top w:val="none" w:sz="0" w:space="0" w:color="auto"/>
        <w:left w:val="none" w:sz="0" w:space="0" w:color="auto"/>
        <w:bottom w:val="none" w:sz="0" w:space="0" w:color="auto"/>
        <w:right w:val="none" w:sz="0" w:space="0" w:color="auto"/>
      </w:divBdr>
      <w:divsChild>
        <w:div w:id="1302660103">
          <w:marLeft w:val="0"/>
          <w:marRight w:val="0"/>
          <w:marTop w:val="0"/>
          <w:marBottom w:val="0"/>
          <w:divBdr>
            <w:top w:val="none" w:sz="0" w:space="0" w:color="auto"/>
            <w:left w:val="none" w:sz="0" w:space="0" w:color="auto"/>
            <w:bottom w:val="none" w:sz="0" w:space="0" w:color="auto"/>
            <w:right w:val="none" w:sz="0" w:space="0" w:color="auto"/>
          </w:divBdr>
        </w:div>
        <w:div w:id="2101750051">
          <w:marLeft w:val="0"/>
          <w:marRight w:val="0"/>
          <w:marTop w:val="0"/>
          <w:marBottom w:val="0"/>
          <w:divBdr>
            <w:top w:val="none" w:sz="0" w:space="0" w:color="auto"/>
            <w:left w:val="none" w:sz="0" w:space="0" w:color="auto"/>
            <w:bottom w:val="none" w:sz="0" w:space="0" w:color="auto"/>
            <w:right w:val="none" w:sz="0" w:space="0" w:color="auto"/>
          </w:divBdr>
        </w:div>
        <w:div w:id="653607374">
          <w:marLeft w:val="0"/>
          <w:marRight w:val="0"/>
          <w:marTop w:val="0"/>
          <w:marBottom w:val="0"/>
          <w:divBdr>
            <w:top w:val="none" w:sz="0" w:space="0" w:color="auto"/>
            <w:left w:val="none" w:sz="0" w:space="0" w:color="auto"/>
            <w:bottom w:val="none" w:sz="0" w:space="0" w:color="auto"/>
            <w:right w:val="none" w:sz="0" w:space="0" w:color="auto"/>
          </w:divBdr>
        </w:div>
        <w:div w:id="407073664">
          <w:marLeft w:val="0"/>
          <w:marRight w:val="0"/>
          <w:marTop w:val="0"/>
          <w:marBottom w:val="0"/>
          <w:divBdr>
            <w:top w:val="none" w:sz="0" w:space="0" w:color="auto"/>
            <w:left w:val="none" w:sz="0" w:space="0" w:color="auto"/>
            <w:bottom w:val="none" w:sz="0" w:space="0" w:color="auto"/>
            <w:right w:val="none" w:sz="0" w:space="0" w:color="auto"/>
          </w:divBdr>
        </w:div>
        <w:div w:id="803960427">
          <w:marLeft w:val="0"/>
          <w:marRight w:val="0"/>
          <w:marTop w:val="0"/>
          <w:marBottom w:val="0"/>
          <w:divBdr>
            <w:top w:val="none" w:sz="0" w:space="0" w:color="auto"/>
            <w:left w:val="none" w:sz="0" w:space="0" w:color="auto"/>
            <w:bottom w:val="none" w:sz="0" w:space="0" w:color="auto"/>
            <w:right w:val="none" w:sz="0" w:space="0" w:color="auto"/>
          </w:divBdr>
        </w:div>
        <w:div w:id="422264545">
          <w:marLeft w:val="0"/>
          <w:marRight w:val="0"/>
          <w:marTop w:val="0"/>
          <w:marBottom w:val="0"/>
          <w:divBdr>
            <w:top w:val="none" w:sz="0" w:space="0" w:color="auto"/>
            <w:left w:val="none" w:sz="0" w:space="0" w:color="auto"/>
            <w:bottom w:val="none" w:sz="0" w:space="0" w:color="auto"/>
            <w:right w:val="none" w:sz="0" w:space="0" w:color="auto"/>
          </w:divBdr>
        </w:div>
        <w:div w:id="1184780262">
          <w:marLeft w:val="0"/>
          <w:marRight w:val="0"/>
          <w:marTop w:val="0"/>
          <w:marBottom w:val="0"/>
          <w:divBdr>
            <w:top w:val="none" w:sz="0" w:space="0" w:color="auto"/>
            <w:left w:val="none" w:sz="0" w:space="0" w:color="auto"/>
            <w:bottom w:val="none" w:sz="0" w:space="0" w:color="auto"/>
            <w:right w:val="none" w:sz="0" w:space="0" w:color="auto"/>
          </w:divBdr>
        </w:div>
        <w:div w:id="1118259021">
          <w:marLeft w:val="0"/>
          <w:marRight w:val="0"/>
          <w:marTop w:val="0"/>
          <w:marBottom w:val="0"/>
          <w:divBdr>
            <w:top w:val="none" w:sz="0" w:space="0" w:color="auto"/>
            <w:left w:val="none" w:sz="0" w:space="0" w:color="auto"/>
            <w:bottom w:val="none" w:sz="0" w:space="0" w:color="auto"/>
            <w:right w:val="none" w:sz="0" w:space="0" w:color="auto"/>
          </w:divBdr>
        </w:div>
        <w:div w:id="2123642434">
          <w:marLeft w:val="0"/>
          <w:marRight w:val="0"/>
          <w:marTop w:val="0"/>
          <w:marBottom w:val="0"/>
          <w:divBdr>
            <w:top w:val="none" w:sz="0" w:space="0" w:color="auto"/>
            <w:left w:val="none" w:sz="0" w:space="0" w:color="auto"/>
            <w:bottom w:val="none" w:sz="0" w:space="0" w:color="auto"/>
            <w:right w:val="none" w:sz="0" w:space="0" w:color="auto"/>
          </w:divBdr>
        </w:div>
      </w:divsChild>
    </w:div>
    <w:div w:id="917178490">
      <w:bodyDiv w:val="1"/>
      <w:marLeft w:val="0"/>
      <w:marRight w:val="0"/>
      <w:marTop w:val="0"/>
      <w:marBottom w:val="0"/>
      <w:divBdr>
        <w:top w:val="none" w:sz="0" w:space="0" w:color="auto"/>
        <w:left w:val="none" w:sz="0" w:space="0" w:color="auto"/>
        <w:bottom w:val="none" w:sz="0" w:space="0" w:color="auto"/>
        <w:right w:val="none" w:sz="0" w:space="0" w:color="auto"/>
      </w:divBdr>
      <w:divsChild>
        <w:div w:id="1991400716">
          <w:marLeft w:val="0"/>
          <w:marRight w:val="0"/>
          <w:marTop w:val="0"/>
          <w:marBottom w:val="0"/>
          <w:divBdr>
            <w:top w:val="none" w:sz="0" w:space="0" w:color="auto"/>
            <w:left w:val="none" w:sz="0" w:space="0" w:color="auto"/>
            <w:bottom w:val="none" w:sz="0" w:space="0" w:color="auto"/>
            <w:right w:val="none" w:sz="0" w:space="0" w:color="auto"/>
          </w:divBdr>
          <w:divsChild>
            <w:div w:id="18189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730">
      <w:bodyDiv w:val="1"/>
      <w:marLeft w:val="0"/>
      <w:marRight w:val="0"/>
      <w:marTop w:val="0"/>
      <w:marBottom w:val="0"/>
      <w:divBdr>
        <w:top w:val="none" w:sz="0" w:space="0" w:color="auto"/>
        <w:left w:val="none" w:sz="0" w:space="0" w:color="auto"/>
        <w:bottom w:val="none" w:sz="0" w:space="0" w:color="auto"/>
        <w:right w:val="none" w:sz="0" w:space="0" w:color="auto"/>
      </w:divBdr>
      <w:divsChild>
        <w:div w:id="497618386">
          <w:marLeft w:val="0"/>
          <w:marRight w:val="0"/>
          <w:marTop w:val="0"/>
          <w:marBottom w:val="0"/>
          <w:divBdr>
            <w:top w:val="none" w:sz="0" w:space="0" w:color="auto"/>
            <w:left w:val="none" w:sz="0" w:space="0" w:color="auto"/>
            <w:bottom w:val="none" w:sz="0" w:space="0" w:color="auto"/>
            <w:right w:val="none" w:sz="0" w:space="0" w:color="auto"/>
          </w:divBdr>
          <w:divsChild>
            <w:div w:id="2021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sChild>
        <w:div w:id="1854150993">
          <w:marLeft w:val="0"/>
          <w:marRight w:val="0"/>
          <w:marTop w:val="0"/>
          <w:marBottom w:val="0"/>
          <w:divBdr>
            <w:top w:val="none" w:sz="0" w:space="0" w:color="auto"/>
            <w:left w:val="none" w:sz="0" w:space="0" w:color="auto"/>
            <w:bottom w:val="none" w:sz="0" w:space="0" w:color="auto"/>
            <w:right w:val="none" w:sz="0" w:space="0" w:color="auto"/>
          </w:divBdr>
          <w:divsChild>
            <w:div w:id="16917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1819">
      <w:bodyDiv w:val="1"/>
      <w:marLeft w:val="0"/>
      <w:marRight w:val="0"/>
      <w:marTop w:val="0"/>
      <w:marBottom w:val="0"/>
      <w:divBdr>
        <w:top w:val="none" w:sz="0" w:space="0" w:color="auto"/>
        <w:left w:val="none" w:sz="0" w:space="0" w:color="auto"/>
        <w:bottom w:val="none" w:sz="0" w:space="0" w:color="auto"/>
        <w:right w:val="none" w:sz="0" w:space="0" w:color="auto"/>
      </w:divBdr>
      <w:divsChild>
        <w:div w:id="866866877">
          <w:marLeft w:val="0"/>
          <w:marRight w:val="0"/>
          <w:marTop w:val="0"/>
          <w:marBottom w:val="0"/>
          <w:divBdr>
            <w:top w:val="none" w:sz="0" w:space="0" w:color="auto"/>
            <w:left w:val="none" w:sz="0" w:space="0" w:color="auto"/>
            <w:bottom w:val="none" w:sz="0" w:space="0" w:color="auto"/>
            <w:right w:val="none" w:sz="0" w:space="0" w:color="auto"/>
          </w:divBdr>
        </w:div>
        <w:div w:id="1021668352">
          <w:marLeft w:val="0"/>
          <w:marRight w:val="0"/>
          <w:marTop w:val="0"/>
          <w:marBottom w:val="0"/>
          <w:divBdr>
            <w:top w:val="none" w:sz="0" w:space="0" w:color="auto"/>
            <w:left w:val="none" w:sz="0" w:space="0" w:color="auto"/>
            <w:bottom w:val="none" w:sz="0" w:space="0" w:color="auto"/>
            <w:right w:val="none" w:sz="0" w:space="0" w:color="auto"/>
          </w:divBdr>
        </w:div>
        <w:div w:id="1866365497">
          <w:marLeft w:val="0"/>
          <w:marRight w:val="0"/>
          <w:marTop w:val="0"/>
          <w:marBottom w:val="0"/>
          <w:divBdr>
            <w:top w:val="none" w:sz="0" w:space="0" w:color="auto"/>
            <w:left w:val="none" w:sz="0" w:space="0" w:color="auto"/>
            <w:bottom w:val="none" w:sz="0" w:space="0" w:color="auto"/>
            <w:right w:val="none" w:sz="0" w:space="0" w:color="auto"/>
          </w:divBdr>
        </w:div>
        <w:div w:id="68038928">
          <w:marLeft w:val="0"/>
          <w:marRight w:val="0"/>
          <w:marTop w:val="0"/>
          <w:marBottom w:val="0"/>
          <w:divBdr>
            <w:top w:val="none" w:sz="0" w:space="0" w:color="auto"/>
            <w:left w:val="none" w:sz="0" w:space="0" w:color="auto"/>
            <w:bottom w:val="none" w:sz="0" w:space="0" w:color="auto"/>
            <w:right w:val="none" w:sz="0" w:space="0" w:color="auto"/>
          </w:divBdr>
        </w:div>
        <w:div w:id="1002777970">
          <w:marLeft w:val="0"/>
          <w:marRight w:val="0"/>
          <w:marTop w:val="0"/>
          <w:marBottom w:val="0"/>
          <w:divBdr>
            <w:top w:val="none" w:sz="0" w:space="0" w:color="auto"/>
            <w:left w:val="none" w:sz="0" w:space="0" w:color="auto"/>
            <w:bottom w:val="none" w:sz="0" w:space="0" w:color="auto"/>
            <w:right w:val="none" w:sz="0" w:space="0" w:color="auto"/>
          </w:divBdr>
        </w:div>
        <w:div w:id="130565278">
          <w:marLeft w:val="0"/>
          <w:marRight w:val="0"/>
          <w:marTop w:val="0"/>
          <w:marBottom w:val="0"/>
          <w:divBdr>
            <w:top w:val="none" w:sz="0" w:space="0" w:color="auto"/>
            <w:left w:val="none" w:sz="0" w:space="0" w:color="auto"/>
            <w:bottom w:val="none" w:sz="0" w:space="0" w:color="auto"/>
            <w:right w:val="none" w:sz="0" w:space="0" w:color="auto"/>
          </w:divBdr>
        </w:div>
        <w:div w:id="221141102">
          <w:marLeft w:val="0"/>
          <w:marRight w:val="0"/>
          <w:marTop w:val="0"/>
          <w:marBottom w:val="0"/>
          <w:divBdr>
            <w:top w:val="none" w:sz="0" w:space="0" w:color="auto"/>
            <w:left w:val="none" w:sz="0" w:space="0" w:color="auto"/>
            <w:bottom w:val="none" w:sz="0" w:space="0" w:color="auto"/>
            <w:right w:val="none" w:sz="0" w:space="0" w:color="auto"/>
          </w:divBdr>
        </w:div>
        <w:div w:id="332412752">
          <w:marLeft w:val="0"/>
          <w:marRight w:val="0"/>
          <w:marTop w:val="0"/>
          <w:marBottom w:val="0"/>
          <w:divBdr>
            <w:top w:val="none" w:sz="0" w:space="0" w:color="auto"/>
            <w:left w:val="none" w:sz="0" w:space="0" w:color="auto"/>
            <w:bottom w:val="none" w:sz="0" w:space="0" w:color="auto"/>
            <w:right w:val="none" w:sz="0" w:space="0" w:color="auto"/>
          </w:divBdr>
        </w:div>
        <w:div w:id="354893661">
          <w:marLeft w:val="0"/>
          <w:marRight w:val="0"/>
          <w:marTop w:val="0"/>
          <w:marBottom w:val="0"/>
          <w:divBdr>
            <w:top w:val="none" w:sz="0" w:space="0" w:color="auto"/>
            <w:left w:val="none" w:sz="0" w:space="0" w:color="auto"/>
            <w:bottom w:val="none" w:sz="0" w:space="0" w:color="auto"/>
            <w:right w:val="none" w:sz="0" w:space="0" w:color="auto"/>
          </w:divBdr>
        </w:div>
      </w:divsChild>
    </w:div>
    <w:div w:id="1644430348">
      <w:bodyDiv w:val="1"/>
      <w:marLeft w:val="0"/>
      <w:marRight w:val="0"/>
      <w:marTop w:val="0"/>
      <w:marBottom w:val="0"/>
      <w:divBdr>
        <w:top w:val="none" w:sz="0" w:space="0" w:color="auto"/>
        <w:left w:val="none" w:sz="0" w:space="0" w:color="auto"/>
        <w:bottom w:val="none" w:sz="0" w:space="0" w:color="auto"/>
        <w:right w:val="none" w:sz="0" w:space="0" w:color="auto"/>
      </w:divBdr>
      <w:divsChild>
        <w:div w:id="2074965560">
          <w:marLeft w:val="0"/>
          <w:marRight w:val="0"/>
          <w:marTop w:val="0"/>
          <w:marBottom w:val="0"/>
          <w:divBdr>
            <w:top w:val="none" w:sz="0" w:space="0" w:color="auto"/>
            <w:left w:val="none" w:sz="0" w:space="0" w:color="auto"/>
            <w:bottom w:val="none" w:sz="0" w:space="0" w:color="auto"/>
            <w:right w:val="none" w:sz="0" w:space="0" w:color="auto"/>
          </w:divBdr>
          <w:divsChild>
            <w:div w:id="7325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427">
      <w:bodyDiv w:val="1"/>
      <w:marLeft w:val="0"/>
      <w:marRight w:val="0"/>
      <w:marTop w:val="0"/>
      <w:marBottom w:val="0"/>
      <w:divBdr>
        <w:top w:val="none" w:sz="0" w:space="0" w:color="auto"/>
        <w:left w:val="none" w:sz="0" w:space="0" w:color="auto"/>
        <w:bottom w:val="none" w:sz="0" w:space="0" w:color="auto"/>
        <w:right w:val="none" w:sz="0" w:space="0" w:color="auto"/>
      </w:divBdr>
      <w:divsChild>
        <w:div w:id="433281791">
          <w:marLeft w:val="0"/>
          <w:marRight w:val="0"/>
          <w:marTop w:val="0"/>
          <w:marBottom w:val="0"/>
          <w:divBdr>
            <w:top w:val="none" w:sz="0" w:space="0" w:color="auto"/>
            <w:left w:val="none" w:sz="0" w:space="0" w:color="auto"/>
            <w:bottom w:val="none" w:sz="0" w:space="0" w:color="auto"/>
            <w:right w:val="none" w:sz="0" w:space="0" w:color="auto"/>
          </w:divBdr>
          <w:divsChild>
            <w:div w:id="3236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 Ghosh</cp:lastModifiedBy>
  <cp:revision>76</cp:revision>
  <dcterms:created xsi:type="dcterms:W3CDTF">2013-12-23T23:15:00Z</dcterms:created>
  <dcterms:modified xsi:type="dcterms:W3CDTF">2025-07-17T07:39:00Z</dcterms:modified>
  <cp:category/>
</cp:coreProperties>
</file>